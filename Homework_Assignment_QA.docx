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8D5C5" w14:textId="77777777" w:rsidR="00895B89" w:rsidRDefault="005805BE">
      <w:pPr>
        <w:spacing w:after="80"/>
        <w:rPr>
          <w:b/>
          <w:bCs/>
          <w:sz w:val="24"/>
          <w:szCs w:val="24"/>
          <w:u w:val="single"/>
        </w:rPr>
      </w:pPr>
      <w:r w:rsidRPr="00765BFD">
        <w:rPr>
          <w:b/>
          <w:bCs/>
          <w:sz w:val="24"/>
          <w:szCs w:val="24"/>
          <w:u w:val="single"/>
        </w:rPr>
        <w:t>Homework Assignment for Quality Assurance Engineer Position</w:t>
      </w:r>
    </w:p>
    <w:p w14:paraId="4D882900" w14:textId="77777777" w:rsidR="00F821FC" w:rsidRPr="00765BFD" w:rsidRDefault="00F821FC">
      <w:pPr>
        <w:spacing w:after="80"/>
        <w:rPr>
          <w:b/>
          <w:bCs/>
          <w:sz w:val="24"/>
          <w:szCs w:val="24"/>
          <w:u w:val="single"/>
        </w:rPr>
      </w:pPr>
    </w:p>
    <w:p w14:paraId="0B59DFD5" w14:textId="26246BC2" w:rsidR="00765BFD" w:rsidRDefault="007751B6">
      <w:pPr>
        <w:spacing w:after="80"/>
        <w:rPr>
          <w:b/>
          <w:bCs/>
        </w:rPr>
      </w:pPr>
      <w:r w:rsidRPr="007751B6">
        <w:rPr>
          <w:b/>
          <w:bCs/>
        </w:rPr>
        <w:t>Task 1: Manual Testing</w:t>
      </w:r>
    </w:p>
    <w:p w14:paraId="53329BAD" w14:textId="77777777" w:rsidR="00F821FC" w:rsidRPr="008B166D" w:rsidRDefault="00F821FC">
      <w:pPr>
        <w:spacing w:after="80"/>
        <w:rPr>
          <w:b/>
          <w:bCs/>
          <w:u w:val="single"/>
        </w:rPr>
      </w:pPr>
    </w:p>
    <w:p w14:paraId="6D00C4E9" w14:textId="4B5DDB46" w:rsidR="007751B6" w:rsidRPr="007751B6" w:rsidRDefault="007751B6" w:rsidP="007751B6">
      <w:pPr>
        <w:spacing w:after="80"/>
        <w:rPr>
          <w:b/>
          <w:bCs/>
          <w:u w:val="single"/>
          <w:lang w:val="hu-HU"/>
        </w:rPr>
      </w:pPr>
      <w:r w:rsidRPr="007751B6">
        <w:rPr>
          <w:b/>
          <w:bCs/>
          <w:u w:val="single"/>
          <w:lang w:val="hu-HU"/>
        </w:rPr>
        <w:t xml:space="preserve">TC-ALDI-01 — Add a </w:t>
      </w:r>
      <w:proofErr w:type="spellStart"/>
      <w:r w:rsidRPr="007751B6">
        <w:rPr>
          <w:b/>
          <w:bCs/>
          <w:u w:val="single"/>
          <w:lang w:val="hu-HU"/>
        </w:rPr>
        <w:t>single</w:t>
      </w:r>
      <w:proofErr w:type="spellEnd"/>
      <w:r w:rsidRPr="007751B6">
        <w:rPr>
          <w:b/>
          <w:bCs/>
          <w:u w:val="single"/>
          <w:lang w:val="hu-HU"/>
        </w:rPr>
        <w:t xml:space="preserve"> </w:t>
      </w:r>
      <w:proofErr w:type="spellStart"/>
      <w:r w:rsidRPr="007751B6">
        <w:rPr>
          <w:b/>
          <w:bCs/>
          <w:u w:val="single"/>
          <w:lang w:val="hu-HU"/>
        </w:rPr>
        <w:t>product</w:t>
      </w:r>
      <w:proofErr w:type="spellEnd"/>
      <w:r w:rsidRPr="007751B6">
        <w:rPr>
          <w:b/>
          <w:bCs/>
          <w:u w:val="single"/>
          <w:lang w:val="hu-HU"/>
        </w:rPr>
        <w:t xml:space="preserve"> </w:t>
      </w:r>
      <w:proofErr w:type="spellStart"/>
      <w:r w:rsidRPr="007751B6">
        <w:rPr>
          <w:b/>
          <w:bCs/>
          <w:u w:val="single"/>
          <w:lang w:val="hu-HU"/>
        </w:rPr>
        <w:t>to</w:t>
      </w:r>
      <w:proofErr w:type="spellEnd"/>
      <w:r w:rsidRPr="007751B6">
        <w:rPr>
          <w:b/>
          <w:bCs/>
          <w:u w:val="single"/>
          <w:lang w:val="hu-HU"/>
        </w:rPr>
        <w:t xml:space="preserve"> </w:t>
      </w:r>
      <w:proofErr w:type="spellStart"/>
      <w:r w:rsidRPr="007751B6">
        <w:rPr>
          <w:b/>
          <w:bCs/>
          <w:u w:val="single"/>
          <w:lang w:val="hu-HU"/>
        </w:rPr>
        <w:t>the</w:t>
      </w:r>
      <w:proofErr w:type="spellEnd"/>
      <w:r w:rsidRPr="007751B6">
        <w:rPr>
          <w:b/>
          <w:bCs/>
          <w:u w:val="single"/>
          <w:lang w:val="hu-HU"/>
        </w:rPr>
        <w:t xml:space="preserve"> shopping </w:t>
      </w:r>
      <w:proofErr w:type="spellStart"/>
      <w:r w:rsidRPr="007751B6">
        <w:rPr>
          <w:b/>
          <w:bCs/>
          <w:u w:val="single"/>
          <w:lang w:val="hu-HU"/>
        </w:rPr>
        <w:t>list</w:t>
      </w:r>
      <w:proofErr w:type="spellEnd"/>
      <w:r w:rsidR="00D159B4" w:rsidRPr="008B166D">
        <w:rPr>
          <w:b/>
          <w:bCs/>
          <w:u w:val="single"/>
          <w:lang w:val="hu-HU"/>
        </w:rPr>
        <w:t xml:space="preserve"> </w:t>
      </w:r>
    </w:p>
    <w:p w14:paraId="518F0C30" w14:textId="77777777" w:rsidR="007751B6" w:rsidRPr="007751B6" w:rsidRDefault="007751B6" w:rsidP="007751B6">
      <w:pPr>
        <w:spacing w:after="80"/>
        <w:rPr>
          <w:lang w:val="hu-HU"/>
        </w:rPr>
      </w:pPr>
      <w:proofErr w:type="spellStart"/>
      <w:r w:rsidRPr="007751B6">
        <w:rPr>
          <w:lang w:val="hu-HU"/>
        </w:rPr>
        <w:t>Objective</w:t>
      </w:r>
      <w:proofErr w:type="spellEnd"/>
      <w:r w:rsidRPr="007751B6">
        <w:rPr>
          <w:lang w:val="hu-HU"/>
        </w:rPr>
        <w:t xml:space="preserve">: </w:t>
      </w:r>
      <w:proofErr w:type="spellStart"/>
      <w:r w:rsidRPr="007751B6">
        <w:rPr>
          <w:lang w:val="hu-HU"/>
        </w:rPr>
        <w:t>Verify</w:t>
      </w:r>
      <w:proofErr w:type="spellEnd"/>
      <w:r w:rsidRPr="007751B6">
        <w:rPr>
          <w:lang w:val="hu-HU"/>
        </w:rPr>
        <w:t xml:space="preserve"> a </w:t>
      </w:r>
      <w:proofErr w:type="spellStart"/>
      <w:r w:rsidRPr="007751B6">
        <w:rPr>
          <w:lang w:val="hu-HU"/>
        </w:rPr>
        <w:t>logged</w:t>
      </w:r>
      <w:proofErr w:type="spellEnd"/>
      <w:r w:rsidRPr="007751B6">
        <w:rPr>
          <w:lang w:val="hu-HU"/>
        </w:rPr>
        <w:t xml:space="preserve">-in </w:t>
      </w:r>
      <w:proofErr w:type="spellStart"/>
      <w:r w:rsidRPr="007751B6">
        <w:rPr>
          <w:lang w:val="hu-HU"/>
        </w:rPr>
        <w:t>user</w:t>
      </w:r>
      <w:proofErr w:type="spellEnd"/>
      <w:r w:rsidRPr="007751B6">
        <w:rPr>
          <w:lang w:val="hu-HU"/>
        </w:rPr>
        <w:t xml:space="preserve"> </w:t>
      </w:r>
      <w:proofErr w:type="spellStart"/>
      <w:r w:rsidRPr="007751B6">
        <w:rPr>
          <w:lang w:val="hu-HU"/>
        </w:rPr>
        <w:t>can</w:t>
      </w:r>
      <w:proofErr w:type="spellEnd"/>
      <w:r w:rsidRPr="007751B6">
        <w:rPr>
          <w:lang w:val="hu-HU"/>
        </w:rPr>
        <w:t xml:space="preserve"> add </w:t>
      </w:r>
      <w:proofErr w:type="spellStart"/>
      <w:r w:rsidRPr="007751B6">
        <w:rPr>
          <w:lang w:val="hu-HU"/>
        </w:rPr>
        <w:t>one</w:t>
      </w:r>
      <w:proofErr w:type="spellEnd"/>
      <w:r w:rsidRPr="007751B6">
        <w:rPr>
          <w:lang w:val="hu-HU"/>
        </w:rPr>
        <w:t xml:space="preserve"> </w:t>
      </w:r>
      <w:proofErr w:type="spellStart"/>
      <w:r w:rsidRPr="007751B6">
        <w:rPr>
          <w:lang w:val="hu-HU"/>
        </w:rPr>
        <w:t>product</w:t>
      </w:r>
      <w:proofErr w:type="spellEnd"/>
      <w:r w:rsidRPr="007751B6">
        <w:rPr>
          <w:lang w:val="hu-HU"/>
        </w:rPr>
        <w:t xml:space="preserve"> </w:t>
      </w:r>
      <w:proofErr w:type="spellStart"/>
      <w:r w:rsidRPr="007751B6">
        <w:rPr>
          <w:lang w:val="hu-HU"/>
        </w:rPr>
        <w:t>to</w:t>
      </w:r>
      <w:proofErr w:type="spellEnd"/>
      <w:r w:rsidRPr="007751B6">
        <w:rPr>
          <w:lang w:val="hu-HU"/>
        </w:rPr>
        <w:t xml:space="preserve"> </w:t>
      </w:r>
      <w:proofErr w:type="spellStart"/>
      <w:r w:rsidRPr="007751B6">
        <w:rPr>
          <w:lang w:val="hu-HU"/>
        </w:rPr>
        <w:t>the</w:t>
      </w:r>
      <w:proofErr w:type="spellEnd"/>
      <w:r w:rsidRPr="007751B6">
        <w:rPr>
          <w:lang w:val="hu-HU"/>
        </w:rPr>
        <w:t xml:space="preserve"> Shopping List and </w:t>
      </w:r>
      <w:proofErr w:type="spellStart"/>
      <w:r w:rsidRPr="007751B6">
        <w:rPr>
          <w:lang w:val="hu-HU"/>
        </w:rPr>
        <w:t>see</w:t>
      </w:r>
      <w:proofErr w:type="spellEnd"/>
      <w:r w:rsidRPr="007751B6">
        <w:rPr>
          <w:lang w:val="hu-HU"/>
        </w:rPr>
        <w:t xml:space="preserve"> it </w:t>
      </w:r>
      <w:proofErr w:type="spellStart"/>
      <w:r w:rsidRPr="007751B6">
        <w:rPr>
          <w:lang w:val="hu-HU"/>
        </w:rPr>
        <w:t>persist</w:t>
      </w:r>
      <w:proofErr w:type="spellEnd"/>
      <w:r w:rsidRPr="007751B6">
        <w:rPr>
          <w:lang w:val="hu-HU"/>
        </w:rPr>
        <w:t>.</w:t>
      </w:r>
    </w:p>
    <w:p w14:paraId="77D37CDA" w14:textId="77777777" w:rsidR="007751B6" w:rsidRPr="007751B6" w:rsidRDefault="007751B6" w:rsidP="007751B6">
      <w:pPr>
        <w:spacing w:after="80"/>
        <w:rPr>
          <w:lang w:val="hu-HU"/>
        </w:rPr>
      </w:pPr>
      <w:proofErr w:type="spellStart"/>
      <w:r w:rsidRPr="007751B6">
        <w:rPr>
          <w:lang w:val="hu-HU"/>
        </w:rPr>
        <w:t>Preconditions</w:t>
      </w:r>
      <w:proofErr w:type="spellEnd"/>
      <w:r w:rsidRPr="007751B6">
        <w:rPr>
          <w:lang w:val="hu-HU"/>
        </w:rPr>
        <w:t>:</w:t>
      </w:r>
    </w:p>
    <w:p w14:paraId="0769BB39" w14:textId="77777777" w:rsidR="007751B6" w:rsidRPr="007751B6" w:rsidRDefault="007751B6" w:rsidP="007751B6">
      <w:pPr>
        <w:numPr>
          <w:ilvl w:val="0"/>
          <w:numId w:val="13"/>
        </w:numPr>
        <w:spacing w:after="80"/>
        <w:rPr>
          <w:lang w:val="hu-HU"/>
        </w:rPr>
      </w:pPr>
      <w:proofErr w:type="spellStart"/>
      <w:r w:rsidRPr="007751B6">
        <w:rPr>
          <w:lang w:val="hu-HU"/>
        </w:rPr>
        <w:t>User</w:t>
      </w:r>
      <w:proofErr w:type="spellEnd"/>
      <w:r w:rsidRPr="007751B6">
        <w:rPr>
          <w:lang w:val="hu-HU"/>
        </w:rPr>
        <w:t xml:space="preserve"> account </w:t>
      </w:r>
      <w:proofErr w:type="spellStart"/>
      <w:r w:rsidRPr="007751B6">
        <w:rPr>
          <w:lang w:val="hu-HU"/>
        </w:rPr>
        <w:t>exists</w:t>
      </w:r>
      <w:proofErr w:type="spellEnd"/>
      <w:r w:rsidRPr="007751B6">
        <w:rPr>
          <w:lang w:val="hu-HU"/>
        </w:rPr>
        <w:t xml:space="preserve"> and is </w:t>
      </w:r>
      <w:proofErr w:type="spellStart"/>
      <w:r w:rsidRPr="007751B6">
        <w:rPr>
          <w:lang w:val="hu-HU"/>
        </w:rPr>
        <w:t>logged</w:t>
      </w:r>
      <w:proofErr w:type="spellEnd"/>
      <w:r w:rsidRPr="007751B6">
        <w:rPr>
          <w:lang w:val="hu-HU"/>
        </w:rPr>
        <w:t xml:space="preserve"> in.</w:t>
      </w:r>
    </w:p>
    <w:p w14:paraId="7E402F47" w14:textId="4426A058" w:rsidR="007751B6" w:rsidRPr="007751B6" w:rsidRDefault="007751B6" w:rsidP="007751B6">
      <w:pPr>
        <w:numPr>
          <w:ilvl w:val="0"/>
          <w:numId w:val="13"/>
        </w:numPr>
        <w:spacing w:after="80"/>
        <w:rPr>
          <w:lang w:val="hu-HU"/>
        </w:rPr>
      </w:pPr>
      <w:r w:rsidRPr="007751B6">
        <w:rPr>
          <w:lang w:val="hu-HU"/>
        </w:rPr>
        <w:t xml:space="preserve">A local </w:t>
      </w:r>
      <w:proofErr w:type="spellStart"/>
      <w:r w:rsidRPr="007751B6">
        <w:rPr>
          <w:lang w:val="hu-HU"/>
        </w:rPr>
        <w:t>store</w:t>
      </w:r>
      <w:proofErr w:type="spellEnd"/>
      <w:r w:rsidRPr="007751B6">
        <w:rPr>
          <w:lang w:val="hu-HU"/>
        </w:rPr>
        <w:t xml:space="preserve"> is </w:t>
      </w:r>
      <w:proofErr w:type="spellStart"/>
      <w:r w:rsidRPr="007751B6">
        <w:rPr>
          <w:lang w:val="hu-HU"/>
        </w:rPr>
        <w:t>selected</w:t>
      </w:r>
      <w:proofErr w:type="spellEnd"/>
      <w:r w:rsidRPr="007751B6">
        <w:rPr>
          <w:lang w:val="hu-HU"/>
        </w:rPr>
        <w:t xml:space="preserve"> </w:t>
      </w:r>
    </w:p>
    <w:p w14:paraId="7F62B21F" w14:textId="77777777" w:rsidR="007751B6" w:rsidRPr="007751B6" w:rsidRDefault="007751B6" w:rsidP="007751B6">
      <w:pPr>
        <w:numPr>
          <w:ilvl w:val="0"/>
          <w:numId w:val="13"/>
        </w:numPr>
        <w:spacing w:after="80"/>
        <w:rPr>
          <w:lang w:val="hu-HU"/>
        </w:rPr>
      </w:pPr>
      <w:r w:rsidRPr="007751B6">
        <w:rPr>
          <w:lang w:val="hu-HU"/>
        </w:rPr>
        <w:t xml:space="preserve">Shopping List is </w:t>
      </w:r>
      <w:proofErr w:type="spellStart"/>
      <w:r w:rsidRPr="007751B6">
        <w:rPr>
          <w:lang w:val="hu-HU"/>
        </w:rPr>
        <w:t>empty</w:t>
      </w:r>
      <w:proofErr w:type="spellEnd"/>
      <w:r w:rsidRPr="007751B6">
        <w:rPr>
          <w:lang w:val="hu-HU"/>
        </w:rPr>
        <w:t>.</w:t>
      </w:r>
    </w:p>
    <w:tbl>
      <w:tblPr>
        <w:tblStyle w:val="Rcsostblzat"/>
        <w:tblW w:w="9851" w:type="dxa"/>
        <w:tblInd w:w="38" w:type="dxa"/>
        <w:tblLook w:val="04A0" w:firstRow="1" w:lastRow="0" w:firstColumn="1" w:lastColumn="0" w:noHBand="0" w:noVBand="1"/>
      </w:tblPr>
      <w:tblGrid>
        <w:gridCol w:w="658"/>
        <w:gridCol w:w="5216"/>
        <w:gridCol w:w="3977"/>
      </w:tblGrid>
      <w:tr w:rsidR="002479CA" w14:paraId="172D80CB" w14:textId="77777777" w:rsidTr="00F821FC">
        <w:tc>
          <w:tcPr>
            <w:tcW w:w="658" w:type="dxa"/>
          </w:tcPr>
          <w:p w14:paraId="7A5A67AB" w14:textId="2DC1E808" w:rsidR="002479CA" w:rsidRPr="002479CA" w:rsidRDefault="002479CA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Test Step</w:t>
            </w:r>
          </w:p>
        </w:tc>
        <w:tc>
          <w:tcPr>
            <w:tcW w:w="5216" w:type="dxa"/>
          </w:tcPr>
          <w:p w14:paraId="7947F4D7" w14:textId="6E3B16E8" w:rsidR="002479CA" w:rsidRPr="002479CA" w:rsidRDefault="002479CA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Action</w:t>
            </w:r>
          </w:p>
        </w:tc>
        <w:tc>
          <w:tcPr>
            <w:tcW w:w="3977" w:type="dxa"/>
          </w:tcPr>
          <w:p w14:paraId="5888E7B2" w14:textId="59B2D6DD" w:rsidR="002479CA" w:rsidRPr="002479CA" w:rsidRDefault="002479CA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Expected result</w:t>
            </w:r>
          </w:p>
        </w:tc>
      </w:tr>
      <w:tr w:rsidR="002479CA" w14:paraId="25E47F4B" w14:textId="77777777" w:rsidTr="00F821FC">
        <w:tc>
          <w:tcPr>
            <w:tcW w:w="658" w:type="dxa"/>
          </w:tcPr>
          <w:p w14:paraId="47B29927" w14:textId="2219FA64" w:rsidR="002479CA" w:rsidRDefault="002479CA">
            <w:pPr>
              <w:spacing w:after="80"/>
            </w:pPr>
            <w:r>
              <w:t>1</w:t>
            </w:r>
          </w:p>
        </w:tc>
        <w:tc>
          <w:tcPr>
            <w:tcW w:w="5216" w:type="dxa"/>
          </w:tcPr>
          <w:p w14:paraId="18439120" w14:textId="33166D1C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From the homepage</w:t>
            </w:r>
            <w:r w:rsidR="00400230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click on one product</w:t>
            </w:r>
          </w:p>
          <w:p w14:paraId="29AA49DB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4A6371A9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The details of the selected product will appear on a new page.</w:t>
            </w:r>
          </w:p>
          <w:p w14:paraId="04E0247D" w14:textId="77777777" w:rsidR="002479CA" w:rsidRDefault="002479CA">
            <w:pPr>
              <w:spacing w:after="80"/>
            </w:pPr>
          </w:p>
        </w:tc>
      </w:tr>
      <w:tr w:rsidR="002479CA" w14:paraId="58441D4F" w14:textId="77777777" w:rsidTr="00F821FC">
        <w:tc>
          <w:tcPr>
            <w:tcW w:w="658" w:type="dxa"/>
          </w:tcPr>
          <w:p w14:paraId="49F41658" w14:textId="59A790CA" w:rsidR="002479CA" w:rsidRDefault="002479CA">
            <w:pPr>
              <w:spacing w:after="80"/>
            </w:pPr>
            <w:r>
              <w:t>2</w:t>
            </w:r>
          </w:p>
        </w:tc>
        <w:tc>
          <w:tcPr>
            <w:tcW w:w="5216" w:type="dxa"/>
          </w:tcPr>
          <w:p w14:paraId="13BB903D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Check the button is available on the page with </w:t>
            </w:r>
            <w:proofErr w:type="gramStart"/>
            <w:r>
              <w:rPr>
                <w:rFonts w:ascii="Aptos Narrow" w:hAnsi="Aptos Narrow"/>
                <w:color w:val="000000"/>
              </w:rPr>
              <w:t>title  "</w:t>
            </w:r>
            <w:proofErr w:type="gramEnd"/>
            <w:r>
              <w:rPr>
                <w:rFonts w:ascii="Aptos Narrow" w:hAnsi="Aptos Narrow"/>
                <w:color w:val="000000"/>
              </w:rPr>
              <w:t>Add to Cart"</w:t>
            </w:r>
          </w:p>
          <w:p w14:paraId="340A0D5B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4C5E0537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button is available on the page with title "Add to Cart" </w:t>
            </w:r>
          </w:p>
          <w:p w14:paraId="00AF184E" w14:textId="77777777" w:rsidR="002479CA" w:rsidRDefault="002479CA">
            <w:pPr>
              <w:spacing w:after="80"/>
            </w:pPr>
          </w:p>
        </w:tc>
      </w:tr>
      <w:tr w:rsidR="002479CA" w14:paraId="65C5D029" w14:textId="77777777" w:rsidTr="00F821FC">
        <w:tc>
          <w:tcPr>
            <w:tcW w:w="658" w:type="dxa"/>
          </w:tcPr>
          <w:p w14:paraId="482549A6" w14:textId="0C6A73A5" w:rsidR="002479CA" w:rsidRDefault="002479CA">
            <w:pPr>
              <w:spacing w:after="80"/>
            </w:pPr>
            <w:r>
              <w:t>3</w:t>
            </w:r>
          </w:p>
        </w:tc>
        <w:tc>
          <w:tcPr>
            <w:tcW w:w="5216" w:type="dxa"/>
          </w:tcPr>
          <w:p w14:paraId="7D3365A4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Click on </w:t>
            </w:r>
            <w:proofErr w:type="gramStart"/>
            <w:r>
              <w:rPr>
                <w:rFonts w:ascii="Aptos Narrow" w:hAnsi="Aptos Narrow"/>
                <w:color w:val="000000"/>
              </w:rPr>
              <w:t>the  "</w:t>
            </w:r>
            <w:proofErr w:type="gramEnd"/>
            <w:r>
              <w:rPr>
                <w:rFonts w:ascii="Aptos Narrow" w:hAnsi="Aptos Narrow"/>
                <w:color w:val="000000"/>
              </w:rPr>
              <w:t>Add to Cart" button.</w:t>
            </w:r>
          </w:p>
          <w:p w14:paraId="59874476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343BC9D7" w14:textId="30C9DDEF" w:rsidR="002479CA" w:rsidRDefault="006D4F3A" w:rsidP="002479CA">
            <w:pPr>
              <w:rPr>
                <w:rFonts w:ascii="Aptos Narrow" w:hAnsi="Aptos Narrow"/>
                <w:color w:val="000000"/>
              </w:rPr>
            </w:pPr>
            <w:r w:rsidRPr="006D4F3A">
              <w:rPr>
                <w:rFonts w:ascii="Aptos Narrow" w:hAnsi="Aptos Narrow"/>
                <w:color w:val="000000"/>
              </w:rPr>
              <w:t xml:space="preserve">a delete button, </w:t>
            </w:r>
            <w:proofErr w:type="gramStart"/>
            <w:r w:rsidRPr="006D4F3A">
              <w:rPr>
                <w:rFonts w:ascii="Aptos Narrow" w:hAnsi="Aptos Narrow"/>
                <w:color w:val="000000"/>
              </w:rPr>
              <w:t>quantity ,</w:t>
            </w:r>
            <w:proofErr w:type="gramEnd"/>
            <w:r w:rsidRPr="006D4F3A">
              <w:rPr>
                <w:rFonts w:ascii="Aptos Narrow" w:hAnsi="Aptos Narrow"/>
                <w:color w:val="000000"/>
              </w:rPr>
              <w:t xml:space="preserve"> + button will appear in place of the Add to cart button </w:t>
            </w:r>
            <w:r w:rsidR="002479CA">
              <w:rPr>
                <w:rFonts w:ascii="Aptos Narrow" w:hAnsi="Aptos Narrow"/>
                <w:color w:val="000000"/>
              </w:rPr>
              <w:t>and the number “1”</w:t>
            </w:r>
            <w:r w:rsidR="0031236F" w:rsidRPr="00EA2E47">
              <w:rPr>
                <w:rFonts w:ascii="Aptos Narrow" w:hAnsi="Aptos Narrow"/>
                <w:color w:val="000000"/>
              </w:rPr>
              <w:t xml:space="preserve"> Shopping List counter</w:t>
            </w:r>
            <w:r w:rsidR="002479CA">
              <w:rPr>
                <w:rFonts w:ascii="Aptos Narrow" w:hAnsi="Aptos Narrow"/>
                <w:color w:val="000000"/>
              </w:rPr>
              <w:t xml:space="preserve"> will also </w:t>
            </w:r>
            <w:r w:rsidR="00EA2E47" w:rsidRPr="00EA2E47">
              <w:rPr>
                <w:rFonts w:ascii="Aptos Narrow" w:hAnsi="Aptos Narrow"/>
                <w:color w:val="000000"/>
              </w:rPr>
              <w:t>appear by in the header row next to the cart icon</w:t>
            </w:r>
          </w:p>
          <w:p w14:paraId="355A56EF" w14:textId="77777777" w:rsidR="002479CA" w:rsidRDefault="002479CA">
            <w:pPr>
              <w:spacing w:after="80"/>
            </w:pPr>
          </w:p>
        </w:tc>
      </w:tr>
      <w:tr w:rsidR="002479CA" w14:paraId="3A564D91" w14:textId="77777777" w:rsidTr="00F821FC">
        <w:tc>
          <w:tcPr>
            <w:tcW w:w="658" w:type="dxa"/>
          </w:tcPr>
          <w:p w14:paraId="70CF9DB7" w14:textId="55B76BAD" w:rsidR="002479CA" w:rsidRDefault="002479CA">
            <w:pPr>
              <w:spacing w:after="80"/>
            </w:pPr>
            <w:r>
              <w:t>4</w:t>
            </w:r>
          </w:p>
        </w:tc>
        <w:tc>
          <w:tcPr>
            <w:tcW w:w="5216" w:type="dxa"/>
          </w:tcPr>
          <w:p w14:paraId="6296CBF8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Open the Shopping List panel/page by click on the Cart icon on the header row.</w:t>
            </w:r>
          </w:p>
          <w:p w14:paraId="67E27A1A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39046D33" w14:textId="0FF32319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Shopping List displays the selected product with, quantity 1, correct product name, size, and price</w:t>
            </w:r>
            <w:r w:rsidR="00473D52">
              <w:rPr>
                <w:rFonts w:ascii="Aptos Narrow" w:hAnsi="Aptos Narrow"/>
                <w:color w:val="000000"/>
              </w:rPr>
              <w:t xml:space="preserve"> and subtotal</w:t>
            </w:r>
          </w:p>
          <w:p w14:paraId="767324C3" w14:textId="77777777" w:rsidR="002479CA" w:rsidRDefault="002479CA">
            <w:pPr>
              <w:spacing w:after="80"/>
            </w:pPr>
          </w:p>
        </w:tc>
      </w:tr>
      <w:tr w:rsidR="002479CA" w14:paraId="5DA725AA" w14:textId="77777777" w:rsidTr="00F821FC">
        <w:tc>
          <w:tcPr>
            <w:tcW w:w="658" w:type="dxa"/>
          </w:tcPr>
          <w:p w14:paraId="1BEA8FEA" w14:textId="78AAAE00" w:rsidR="002479CA" w:rsidRDefault="002479CA">
            <w:pPr>
              <w:spacing w:after="80"/>
            </w:pPr>
            <w:r>
              <w:t>5</w:t>
            </w:r>
          </w:p>
        </w:tc>
        <w:tc>
          <w:tcPr>
            <w:tcW w:w="5216" w:type="dxa"/>
          </w:tcPr>
          <w:p w14:paraId="4BA14484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Refresh the page (F5).</w:t>
            </w:r>
          </w:p>
          <w:p w14:paraId="109FCE7D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7367E8D8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The list persists after page refresh and across sessions.</w:t>
            </w:r>
          </w:p>
          <w:p w14:paraId="5DC15A04" w14:textId="77777777" w:rsidR="002479CA" w:rsidRDefault="002479CA" w:rsidP="002479CA">
            <w:pPr>
              <w:spacing w:after="80"/>
              <w:ind w:firstLine="720"/>
            </w:pPr>
          </w:p>
        </w:tc>
      </w:tr>
      <w:tr w:rsidR="002479CA" w14:paraId="605B53E7" w14:textId="77777777" w:rsidTr="00F821FC">
        <w:tc>
          <w:tcPr>
            <w:tcW w:w="658" w:type="dxa"/>
          </w:tcPr>
          <w:p w14:paraId="1E07CD82" w14:textId="2AAEA966" w:rsidR="002479CA" w:rsidRDefault="002479CA">
            <w:pPr>
              <w:spacing w:after="80"/>
            </w:pPr>
            <w:r>
              <w:t>6</w:t>
            </w:r>
          </w:p>
        </w:tc>
        <w:tc>
          <w:tcPr>
            <w:tcW w:w="5216" w:type="dxa"/>
          </w:tcPr>
          <w:p w14:paraId="45F98575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 out and log back in; re-open Shopping List.</w:t>
            </w:r>
          </w:p>
          <w:p w14:paraId="2C63A47B" w14:textId="77777777" w:rsidR="002479CA" w:rsidRDefault="002479CA">
            <w:pPr>
              <w:spacing w:after="80"/>
            </w:pPr>
          </w:p>
        </w:tc>
        <w:tc>
          <w:tcPr>
            <w:tcW w:w="3977" w:type="dxa"/>
          </w:tcPr>
          <w:p w14:paraId="14DC5E20" w14:textId="77777777" w:rsidR="002479CA" w:rsidRDefault="002479CA" w:rsidP="002479C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list persists </w:t>
            </w:r>
            <w:proofErr w:type="gramStart"/>
            <w:r>
              <w:rPr>
                <w:rFonts w:ascii="Aptos Narrow" w:hAnsi="Aptos Narrow"/>
                <w:color w:val="000000"/>
              </w:rPr>
              <w:t>after  re</w:t>
            </w:r>
            <w:proofErr w:type="gramEnd"/>
            <w:r>
              <w:rPr>
                <w:rFonts w:ascii="Aptos Narrow" w:hAnsi="Aptos Narrow"/>
                <w:color w:val="000000"/>
              </w:rPr>
              <w:t>-login.</w:t>
            </w:r>
          </w:p>
          <w:p w14:paraId="05A9DBA1" w14:textId="77777777" w:rsidR="002479CA" w:rsidRDefault="002479CA">
            <w:pPr>
              <w:spacing w:after="80"/>
            </w:pPr>
          </w:p>
        </w:tc>
      </w:tr>
    </w:tbl>
    <w:p w14:paraId="1AD36435" w14:textId="59C48794" w:rsidR="00F821FC" w:rsidRDefault="00F821FC">
      <w:pPr>
        <w:spacing w:after="80"/>
      </w:pPr>
    </w:p>
    <w:p w14:paraId="63921B38" w14:textId="77777777" w:rsidR="00F821FC" w:rsidRDefault="00F821FC">
      <w:r>
        <w:br w:type="page"/>
      </w:r>
    </w:p>
    <w:p w14:paraId="55953FFC" w14:textId="77777777" w:rsidR="00765BFD" w:rsidRDefault="00765BFD">
      <w:pPr>
        <w:spacing w:after="80"/>
      </w:pPr>
    </w:p>
    <w:p w14:paraId="41E4F5CE" w14:textId="34BEA38C" w:rsidR="002E109A" w:rsidRPr="008B166D" w:rsidRDefault="002E109A">
      <w:pPr>
        <w:spacing w:after="80"/>
        <w:rPr>
          <w:b/>
          <w:bCs/>
          <w:u w:val="single"/>
        </w:rPr>
      </w:pPr>
      <w:r w:rsidRPr="008B166D">
        <w:rPr>
          <w:b/>
          <w:bCs/>
          <w:u w:val="single"/>
        </w:rPr>
        <w:t xml:space="preserve">TC-ALDI-02 — Attempt to add a product without being logged in </w:t>
      </w:r>
    </w:p>
    <w:p w14:paraId="28D63539" w14:textId="39C8B233" w:rsidR="002E109A" w:rsidRDefault="002E109A">
      <w:pPr>
        <w:spacing w:after="80"/>
      </w:pPr>
      <w:r w:rsidRPr="002E109A">
        <w:t>Objective: Validate how the site behaves when an unauthenticated user tries to add an item to the Shopping List.</w:t>
      </w:r>
    </w:p>
    <w:p w14:paraId="577E0A4F" w14:textId="77777777" w:rsidR="002E109A" w:rsidRPr="007751B6" w:rsidRDefault="002E109A" w:rsidP="002E109A">
      <w:pPr>
        <w:spacing w:after="80"/>
        <w:rPr>
          <w:lang w:val="hu-HU"/>
        </w:rPr>
      </w:pPr>
      <w:proofErr w:type="spellStart"/>
      <w:r w:rsidRPr="007751B6">
        <w:rPr>
          <w:lang w:val="hu-HU"/>
        </w:rPr>
        <w:t>Preconditions</w:t>
      </w:r>
      <w:proofErr w:type="spellEnd"/>
      <w:r w:rsidRPr="007751B6">
        <w:rPr>
          <w:lang w:val="hu-HU"/>
        </w:rPr>
        <w:t>:</w:t>
      </w:r>
    </w:p>
    <w:p w14:paraId="76DEAC1F" w14:textId="47616215" w:rsidR="002E109A" w:rsidRPr="002E109A" w:rsidRDefault="002E109A" w:rsidP="002E109A">
      <w:pPr>
        <w:numPr>
          <w:ilvl w:val="0"/>
          <w:numId w:val="13"/>
        </w:numPr>
        <w:spacing w:after="80"/>
        <w:rPr>
          <w:lang w:val="hu-HU"/>
        </w:rPr>
      </w:pPr>
      <w:r w:rsidRPr="002E109A">
        <w:t>User logged out</w:t>
      </w:r>
    </w:p>
    <w:tbl>
      <w:tblPr>
        <w:tblStyle w:val="Rcsostblzat"/>
        <w:tblW w:w="9851" w:type="dxa"/>
        <w:tblInd w:w="38" w:type="dxa"/>
        <w:tblLook w:val="04A0" w:firstRow="1" w:lastRow="0" w:firstColumn="1" w:lastColumn="0" w:noHBand="0" w:noVBand="1"/>
      </w:tblPr>
      <w:tblGrid>
        <w:gridCol w:w="658"/>
        <w:gridCol w:w="5216"/>
        <w:gridCol w:w="3977"/>
      </w:tblGrid>
      <w:tr w:rsidR="002E109A" w14:paraId="469026E5" w14:textId="77777777" w:rsidTr="00F821FC">
        <w:tc>
          <w:tcPr>
            <w:tcW w:w="658" w:type="dxa"/>
          </w:tcPr>
          <w:p w14:paraId="35F20036" w14:textId="77777777" w:rsidR="002E109A" w:rsidRPr="002479CA" w:rsidRDefault="002E109A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Test Step</w:t>
            </w:r>
          </w:p>
        </w:tc>
        <w:tc>
          <w:tcPr>
            <w:tcW w:w="5216" w:type="dxa"/>
          </w:tcPr>
          <w:p w14:paraId="1FFED74F" w14:textId="77777777" w:rsidR="002E109A" w:rsidRPr="002479CA" w:rsidRDefault="002E109A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Action</w:t>
            </w:r>
          </w:p>
        </w:tc>
        <w:tc>
          <w:tcPr>
            <w:tcW w:w="3977" w:type="dxa"/>
          </w:tcPr>
          <w:p w14:paraId="0E96B450" w14:textId="77777777" w:rsidR="002E109A" w:rsidRPr="002479CA" w:rsidRDefault="002E109A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Expected result</w:t>
            </w:r>
          </w:p>
        </w:tc>
      </w:tr>
      <w:tr w:rsidR="002E109A" w14:paraId="0F230F91" w14:textId="77777777" w:rsidTr="00F821FC">
        <w:tc>
          <w:tcPr>
            <w:tcW w:w="658" w:type="dxa"/>
          </w:tcPr>
          <w:p w14:paraId="2331041F" w14:textId="77777777" w:rsidR="002E109A" w:rsidRDefault="002E109A" w:rsidP="009238BD">
            <w:pPr>
              <w:spacing w:after="80"/>
            </w:pPr>
            <w:r>
              <w:t>1</w:t>
            </w:r>
          </w:p>
        </w:tc>
        <w:tc>
          <w:tcPr>
            <w:tcW w:w="5216" w:type="dxa"/>
          </w:tcPr>
          <w:p w14:paraId="2A77E671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From the homepage click on one product</w:t>
            </w:r>
          </w:p>
          <w:p w14:paraId="54D033F9" w14:textId="77777777" w:rsidR="002E109A" w:rsidRDefault="002E109A" w:rsidP="009238BD">
            <w:pPr>
              <w:spacing w:after="80"/>
            </w:pPr>
          </w:p>
        </w:tc>
        <w:tc>
          <w:tcPr>
            <w:tcW w:w="3977" w:type="dxa"/>
          </w:tcPr>
          <w:p w14:paraId="5266B6C4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The details of the selected product will appear on a new page.</w:t>
            </w:r>
          </w:p>
          <w:p w14:paraId="497E58D7" w14:textId="77777777" w:rsidR="002E109A" w:rsidRDefault="002E109A" w:rsidP="009238BD">
            <w:pPr>
              <w:spacing w:after="80"/>
            </w:pPr>
          </w:p>
        </w:tc>
      </w:tr>
      <w:tr w:rsidR="002E109A" w14:paraId="3021EC8A" w14:textId="77777777" w:rsidTr="00F821FC">
        <w:tc>
          <w:tcPr>
            <w:tcW w:w="658" w:type="dxa"/>
          </w:tcPr>
          <w:p w14:paraId="4F18F0E3" w14:textId="77777777" w:rsidR="002E109A" w:rsidRDefault="002E109A" w:rsidP="009238BD">
            <w:pPr>
              <w:spacing w:after="80"/>
            </w:pPr>
            <w:r>
              <w:t>2</w:t>
            </w:r>
          </w:p>
        </w:tc>
        <w:tc>
          <w:tcPr>
            <w:tcW w:w="5216" w:type="dxa"/>
          </w:tcPr>
          <w:p w14:paraId="0ADE0BAF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Check the button is available on the page with </w:t>
            </w:r>
            <w:proofErr w:type="gramStart"/>
            <w:r>
              <w:rPr>
                <w:rFonts w:ascii="Aptos Narrow" w:hAnsi="Aptos Narrow"/>
                <w:color w:val="000000"/>
              </w:rPr>
              <w:t>title  "</w:t>
            </w:r>
            <w:proofErr w:type="gramEnd"/>
            <w:r>
              <w:rPr>
                <w:rFonts w:ascii="Aptos Narrow" w:hAnsi="Aptos Narrow"/>
                <w:color w:val="000000"/>
              </w:rPr>
              <w:t>Add to Cart"</w:t>
            </w:r>
          </w:p>
          <w:p w14:paraId="0372FC8A" w14:textId="77777777" w:rsidR="002E109A" w:rsidRDefault="002E109A" w:rsidP="009238BD">
            <w:pPr>
              <w:spacing w:after="80"/>
            </w:pPr>
          </w:p>
        </w:tc>
        <w:tc>
          <w:tcPr>
            <w:tcW w:w="3977" w:type="dxa"/>
          </w:tcPr>
          <w:p w14:paraId="6D4EE3F1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button is available on the page with title "Add to Cart" </w:t>
            </w:r>
          </w:p>
          <w:p w14:paraId="068B7C08" w14:textId="77777777" w:rsidR="002E109A" w:rsidRDefault="002E109A" w:rsidP="009238BD">
            <w:pPr>
              <w:spacing w:after="80"/>
            </w:pPr>
          </w:p>
        </w:tc>
      </w:tr>
      <w:tr w:rsidR="002E109A" w14:paraId="78AAC7C4" w14:textId="77777777" w:rsidTr="00F821FC">
        <w:tc>
          <w:tcPr>
            <w:tcW w:w="658" w:type="dxa"/>
          </w:tcPr>
          <w:p w14:paraId="207C355D" w14:textId="77777777" w:rsidR="002E109A" w:rsidRDefault="002E109A" w:rsidP="009238BD">
            <w:pPr>
              <w:spacing w:after="80"/>
            </w:pPr>
            <w:r>
              <w:t>3</w:t>
            </w:r>
          </w:p>
        </w:tc>
        <w:tc>
          <w:tcPr>
            <w:tcW w:w="5216" w:type="dxa"/>
          </w:tcPr>
          <w:p w14:paraId="5817F259" w14:textId="77777777" w:rsidR="002E109A" w:rsidRDefault="002E109A" w:rsidP="009238B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Click on </w:t>
            </w:r>
            <w:proofErr w:type="gramStart"/>
            <w:r>
              <w:rPr>
                <w:rFonts w:ascii="Aptos Narrow" w:hAnsi="Aptos Narrow"/>
                <w:color w:val="000000"/>
              </w:rPr>
              <w:t>the  "</w:t>
            </w:r>
            <w:proofErr w:type="gramEnd"/>
            <w:r>
              <w:rPr>
                <w:rFonts w:ascii="Aptos Narrow" w:hAnsi="Aptos Narrow"/>
                <w:color w:val="000000"/>
              </w:rPr>
              <w:t>Add to Cart" button.</w:t>
            </w:r>
          </w:p>
          <w:p w14:paraId="29B917B3" w14:textId="77777777" w:rsidR="002E109A" w:rsidRDefault="002E109A" w:rsidP="009238BD">
            <w:pPr>
              <w:spacing w:after="80"/>
            </w:pPr>
          </w:p>
        </w:tc>
        <w:tc>
          <w:tcPr>
            <w:tcW w:w="3977" w:type="dxa"/>
          </w:tcPr>
          <w:p w14:paraId="6C3CEF07" w14:textId="1032BF48" w:rsidR="002E109A" w:rsidRDefault="002E109A" w:rsidP="002E109A">
            <w:r w:rsidRPr="002E109A">
              <w:t>user is redirected to</w:t>
            </w:r>
            <w:r>
              <w:t xml:space="preserve"> ALDI Account page because login required</w:t>
            </w:r>
          </w:p>
        </w:tc>
      </w:tr>
    </w:tbl>
    <w:p w14:paraId="5DCF2B51" w14:textId="4DC10B0F" w:rsidR="00F821FC" w:rsidRDefault="00F821FC">
      <w:pPr>
        <w:spacing w:after="80"/>
        <w:rPr>
          <w:b/>
          <w:bCs/>
        </w:rPr>
      </w:pPr>
    </w:p>
    <w:p w14:paraId="0D13DAE4" w14:textId="467DDB60" w:rsidR="002E109A" w:rsidRDefault="00F821FC" w:rsidP="00F821FC">
      <w:pPr>
        <w:rPr>
          <w:b/>
          <w:bCs/>
        </w:rPr>
      </w:pPr>
      <w:r>
        <w:rPr>
          <w:b/>
          <w:bCs/>
        </w:rPr>
        <w:br w:type="page"/>
      </w:r>
    </w:p>
    <w:p w14:paraId="447FB699" w14:textId="08877C05" w:rsidR="00D159B4" w:rsidRPr="00D159B4" w:rsidRDefault="00D159B4" w:rsidP="00D159B4">
      <w:pPr>
        <w:spacing w:after="80"/>
        <w:rPr>
          <w:b/>
          <w:bCs/>
          <w:u w:val="single"/>
          <w:lang w:val="hu-HU"/>
        </w:rPr>
      </w:pPr>
      <w:r w:rsidRPr="00D159B4">
        <w:rPr>
          <w:b/>
          <w:bCs/>
          <w:u w:val="single"/>
          <w:lang w:val="hu-HU"/>
        </w:rPr>
        <w:lastRenderedPageBreak/>
        <w:t xml:space="preserve">TC-ALDI-03 — Add </w:t>
      </w:r>
      <w:proofErr w:type="spellStart"/>
      <w:r w:rsidRPr="00D159B4">
        <w:rPr>
          <w:b/>
          <w:bCs/>
          <w:u w:val="single"/>
          <w:lang w:val="hu-HU"/>
        </w:rPr>
        <w:t>multiple</w:t>
      </w:r>
      <w:proofErr w:type="spellEnd"/>
      <w:r w:rsidRPr="00D159B4">
        <w:rPr>
          <w:b/>
          <w:bCs/>
          <w:u w:val="single"/>
          <w:lang w:val="hu-HU"/>
        </w:rPr>
        <w:t xml:space="preserve"> </w:t>
      </w:r>
      <w:proofErr w:type="spellStart"/>
      <w:r w:rsidRPr="00D159B4">
        <w:rPr>
          <w:b/>
          <w:bCs/>
          <w:u w:val="single"/>
          <w:lang w:val="hu-HU"/>
        </w:rPr>
        <w:t>products</w:t>
      </w:r>
      <w:proofErr w:type="spellEnd"/>
      <w:r w:rsidRPr="00D159B4">
        <w:rPr>
          <w:b/>
          <w:bCs/>
          <w:u w:val="single"/>
          <w:lang w:val="hu-HU"/>
        </w:rPr>
        <w:t xml:space="preserve"> and </w:t>
      </w:r>
      <w:proofErr w:type="spellStart"/>
      <w:r w:rsidRPr="00D159B4">
        <w:rPr>
          <w:b/>
          <w:bCs/>
          <w:u w:val="single"/>
          <w:lang w:val="hu-HU"/>
        </w:rPr>
        <w:t>verify</w:t>
      </w:r>
      <w:proofErr w:type="spellEnd"/>
      <w:r w:rsidRPr="00D159B4">
        <w:rPr>
          <w:b/>
          <w:bCs/>
          <w:u w:val="single"/>
          <w:lang w:val="hu-HU"/>
        </w:rPr>
        <w:t xml:space="preserve"> </w:t>
      </w:r>
      <w:proofErr w:type="spellStart"/>
      <w:r w:rsidRPr="00D159B4">
        <w:rPr>
          <w:b/>
          <w:bCs/>
          <w:u w:val="single"/>
          <w:lang w:val="hu-HU"/>
        </w:rPr>
        <w:t>the</w:t>
      </w:r>
      <w:proofErr w:type="spellEnd"/>
      <w:r w:rsidRPr="00D159B4">
        <w:rPr>
          <w:b/>
          <w:bCs/>
          <w:u w:val="single"/>
          <w:lang w:val="hu-HU"/>
        </w:rPr>
        <w:t xml:space="preserve"> shopping </w:t>
      </w:r>
      <w:proofErr w:type="spellStart"/>
      <w:r w:rsidRPr="00D159B4">
        <w:rPr>
          <w:b/>
          <w:bCs/>
          <w:u w:val="single"/>
          <w:lang w:val="hu-HU"/>
        </w:rPr>
        <w:t>list</w:t>
      </w:r>
      <w:proofErr w:type="spellEnd"/>
      <w:r w:rsidR="0063134A" w:rsidRPr="008B166D">
        <w:rPr>
          <w:b/>
          <w:bCs/>
          <w:u w:val="single"/>
          <w:lang w:val="hu-HU"/>
        </w:rPr>
        <w:t xml:space="preserve"> </w:t>
      </w:r>
    </w:p>
    <w:p w14:paraId="728CE0D9" w14:textId="23F6AFFE" w:rsidR="00D159B4" w:rsidRPr="00D159B4" w:rsidRDefault="00D159B4" w:rsidP="00D159B4">
      <w:pPr>
        <w:spacing w:after="80"/>
        <w:rPr>
          <w:lang w:val="hu-HU"/>
        </w:rPr>
      </w:pPr>
      <w:proofErr w:type="spellStart"/>
      <w:r w:rsidRPr="00D159B4">
        <w:rPr>
          <w:lang w:val="hu-HU"/>
        </w:rPr>
        <w:t>Objective</w:t>
      </w:r>
      <w:proofErr w:type="spellEnd"/>
      <w:r w:rsidRPr="00D159B4">
        <w:rPr>
          <w:lang w:val="hu-HU"/>
        </w:rPr>
        <w:t xml:space="preserve">: </w:t>
      </w:r>
      <w:proofErr w:type="spellStart"/>
      <w:r w:rsidRPr="00D159B4">
        <w:rPr>
          <w:lang w:val="hu-HU"/>
        </w:rPr>
        <w:t>Verify</w:t>
      </w:r>
      <w:proofErr w:type="spellEnd"/>
      <w:r w:rsidRPr="00D159B4">
        <w:rPr>
          <w:lang w:val="hu-HU"/>
        </w:rPr>
        <w:t xml:space="preserve"> a </w:t>
      </w:r>
      <w:proofErr w:type="spellStart"/>
      <w:r w:rsidRPr="00D159B4">
        <w:rPr>
          <w:lang w:val="hu-HU"/>
        </w:rPr>
        <w:t>logged</w:t>
      </w:r>
      <w:proofErr w:type="spellEnd"/>
      <w:r w:rsidRPr="00D159B4">
        <w:rPr>
          <w:lang w:val="hu-HU"/>
        </w:rPr>
        <w:t xml:space="preserve">-in </w:t>
      </w:r>
      <w:proofErr w:type="spellStart"/>
      <w:r w:rsidRPr="00D159B4">
        <w:rPr>
          <w:lang w:val="hu-HU"/>
        </w:rPr>
        <w:t>user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can</w:t>
      </w:r>
      <w:proofErr w:type="spellEnd"/>
      <w:r w:rsidRPr="00D159B4">
        <w:rPr>
          <w:lang w:val="hu-HU"/>
        </w:rPr>
        <w:t xml:space="preserve"> add </w:t>
      </w:r>
      <w:proofErr w:type="spellStart"/>
      <w:r w:rsidRPr="00D159B4">
        <w:rPr>
          <w:lang w:val="hu-HU"/>
        </w:rPr>
        <w:t>multiple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products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to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the</w:t>
      </w:r>
      <w:proofErr w:type="spellEnd"/>
      <w:r w:rsidRPr="00D159B4">
        <w:rPr>
          <w:lang w:val="hu-HU"/>
        </w:rPr>
        <w:t xml:space="preserve"> Shopping List, </w:t>
      </w:r>
      <w:proofErr w:type="spellStart"/>
      <w:r w:rsidRPr="00D159B4">
        <w:rPr>
          <w:lang w:val="hu-HU"/>
        </w:rPr>
        <w:t>quantities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are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handled</w:t>
      </w:r>
      <w:proofErr w:type="spellEnd"/>
      <w:r w:rsidRPr="00D159B4">
        <w:rPr>
          <w:lang w:val="hu-HU"/>
        </w:rPr>
        <w:t xml:space="preserve"> </w:t>
      </w:r>
      <w:proofErr w:type="spellStart"/>
      <w:r w:rsidRPr="00D159B4">
        <w:rPr>
          <w:lang w:val="hu-HU"/>
        </w:rPr>
        <w:t>correctly</w:t>
      </w:r>
      <w:proofErr w:type="spellEnd"/>
      <w:r w:rsidRPr="00D159B4">
        <w:rPr>
          <w:lang w:val="hu-HU"/>
        </w:rPr>
        <w:t xml:space="preserve">, no </w:t>
      </w:r>
      <w:proofErr w:type="spellStart"/>
      <w:r w:rsidR="0063134A">
        <w:rPr>
          <w:lang w:val="hu-HU"/>
        </w:rPr>
        <w:t>duplicated</w:t>
      </w:r>
      <w:proofErr w:type="spellEnd"/>
      <w:r w:rsidR="0063134A">
        <w:rPr>
          <w:lang w:val="hu-HU"/>
        </w:rPr>
        <w:t xml:space="preserve"> </w:t>
      </w:r>
      <w:proofErr w:type="spellStart"/>
      <w:r w:rsidR="0063134A">
        <w:rPr>
          <w:lang w:val="hu-HU"/>
        </w:rPr>
        <w:t>appearence</w:t>
      </w:r>
      <w:proofErr w:type="spellEnd"/>
      <w:r w:rsidR="0063134A">
        <w:rPr>
          <w:lang w:val="hu-HU"/>
        </w:rPr>
        <w:t xml:space="preserve">, shopping </w:t>
      </w:r>
      <w:proofErr w:type="spellStart"/>
      <w:r w:rsidR="0063134A">
        <w:rPr>
          <w:lang w:val="hu-HU"/>
        </w:rPr>
        <w:t>list</w:t>
      </w:r>
      <w:proofErr w:type="spellEnd"/>
      <w:r w:rsidR="0063134A">
        <w:rPr>
          <w:lang w:val="hu-HU"/>
        </w:rPr>
        <w:t xml:space="preserve"> </w:t>
      </w:r>
      <w:proofErr w:type="spellStart"/>
      <w:r w:rsidR="0063134A">
        <w:rPr>
          <w:lang w:val="hu-HU"/>
        </w:rPr>
        <w:t>stay</w:t>
      </w:r>
      <w:proofErr w:type="spellEnd"/>
      <w:r w:rsidR="0063134A">
        <w:rPr>
          <w:lang w:val="hu-HU"/>
        </w:rPr>
        <w:t xml:space="preserve"> </w:t>
      </w:r>
      <w:proofErr w:type="spellStart"/>
      <w:r w:rsidR="0063134A">
        <w:rPr>
          <w:lang w:val="hu-HU"/>
        </w:rPr>
        <w:t>persist</w:t>
      </w:r>
      <w:proofErr w:type="spellEnd"/>
      <w:r w:rsidR="0063134A">
        <w:rPr>
          <w:lang w:val="hu-HU"/>
        </w:rPr>
        <w:t>.</w:t>
      </w:r>
    </w:p>
    <w:p w14:paraId="219AD9CC" w14:textId="77777777" w:rsidR="00D159B4" w:rsidRDefault="00D159B4" w:rsidP="00D159B4">
      <w:pPr>
        <w:spacing w:after="80"/>
        <w:rPr>
          <w:lang w:val="hu-HU"/>
        </w:rPr>
      </w:pPr>
      <w:proofErr w:type="spellStart"/>
      <w:r w:rsidRPr="00D159B4">
        <w:rPr>
          <w:lang w:val="hu-HU"/>
        </w:rPr>
        <w:t>Preconditions</w:t>
      </w:r>
      <w:proofErr w:type="spellEnd"/>
      <w:r w:rsidRPr="00D159B4">
        <w:rPr>
          <w:lang w:val="hu-HU"/>
        </w:rPr>
        <w:t>:</w:t>
      </w:r>
    </w:p>
    <w:p w14:paraId="745A809B" w14:textId="77777777" w:rsidR="0063134A" w:rsidRPr="007751B6" w:rsidRDefault="0063134A" w:rsidP="0063134A">
      <w:pPr>
        <w:numPr>
          <w:ilvl w:val="0"/>
          <w:numId w:val="13"/>
        </w:numPr>
        <w:spacing w:after="80"/>
        <w:rPr>
          <w:lang w:val="hu-HU"/>
        </w:rPr>
      </w:pPr>
      <w:proofErr w:type="spellStart"/>
      <w:r w:rsidRPr="007751B6">
        <w:rPr>
          <w:lang w:val="hu-HU"/>
        </w:rPr>
        <w:t>User</w:t>
      </w:r>
      <w:proofErr w:type="spellEnd"/>
      <w:r w:rsidRPr="007751B6">
        <w:rPr>
          <w:lang w:val="hu-HU"/>
        </w:rPr>
        <w:t xml:space="preserve"> account </w:t>
      </w:r>
      <w:proofErr w:type="spellStart"/>
      <w:r w:rsidRPr="007751B6">
        <w:rPr>
          <w:lang w:val="hu-HU"/>
        </w:rPr>
        <w:t>exists</w:t>
      </w:r>
      <w:proofErr w:type="spellEnd"/>
      <w:r w:rsidRPr="007751B6">
        <w:rPr>
          <w:lang w:val="hu-HU"/>
        </w:rPr>
        <w:t xml:space="preserve"> and is </w:t>
      </w:r>
      <w:proofErr w:type="spellStart"/>
      <w:r w:rsidRPr="007751B6">
        <w:rPr>
          <w:lang w:val="hu-HU"/>
        </w:rPr>
        <w:t>logged</w:t>
      </w:r>
      <w:proofErr w:type="spellEnd"/>
      <w:r w:rsidRPr="007751B6">
        <w:rPr>
          <w:lang w:val="hu-HU"/>
        </w:rPr>
        <w:t xml:space="preserve"> in.</w:t>
      </w:r>
    </w:p>
    <w:p w14:paraId="4F04A53B" w14:textId="77777777" w:rsidR="0063134A" w:rsidRPr="007751B6" w:rsidRDefault="0063134A" w:rsidP="0063134A">
      <w:pPr>
        <w:numPr>
          <w:ilvl w:val="0"/>
          <w:numId w:val="13"/>
        </w:numPr>
        <w:spacing w:after="80"/>
        <w:rPr>
          <w:lang w:val="hu-HU"/>
        </w:rPr>
      </w:pPr>
      <w:r w:rsidRPr="007751B6">
        <w:rPr>
          <w:lang w:val="hu-HU"/>
        </w:rPr>
        <w:t xml:space="preserve">A local </w:t>
      </w:r>
      <w:proofErr w:type="spellStart"/>
      <w:r w:rsidRPr="007751B6">
        <w:rPr>
          <w:lang w:val="hu-HU"/>
        </w:rPr>
        <w:t>store</w:t>
      </w:r>
      <w:proofErr w:type="spellEnd"/>
      <w:r w:rsidRPr="007751B6">
        <w:rPr>
          <w:lang w:val="hu-HU"/>
        </w:rPr>
        <w:t xml:space="preserve"> is </w:t>
      </w:r>
      <w:proofErr w:type="spellStart"/>
      <w:r w:rsidRPr="007751B6">
        <w:rPr>
          <w:lang w:val="hu-HU"/>
        </w:rPr>
        <w:t>selected</w:t>
      </w:r>
      <w:proofErr w:type="spellEnd"/>
      <w:r w:rsidRPr="007751B6">
        <w:rPr>
          <w:lang w:val="hu-HU"/>
        </w:rPr>
        <w:t xml:space="preserve"> </w:t>
      </w:r>
    </w:p>
    <w:p w14:paraId="68C1F82B" w14:textId="7A6A136B" w:rsidR="0063134A" w:rsidRPr="00D159B4" w:rsidRDefault="0063134A" w:rsidP="00D159B4">
      <w:pPr>
        <w:numPr>
          <w:ilvl w:val="0"/>
          <w:numId w:val="13"/>
        </w:numPr>
        <w:spacing w:after="80"/>
        <w:rPr>
          <w:lang w:val="hu-HU"/>
        </w:rPr>
      </w:pPr>
      <w:r w:rsidRPr="007751B6">
        <w:rPr>
          <w:lang w:val="hu-HU"/>
        </w:rPr>
        <w:t xml:space="preserve">Shopping List is </w:t>
      </w:r>
      <w:proofErr w:type="spellStart"/>
      <w:r w:rsidRPr="007751B6">
        <w:rPr>
          <w:lang w:val="hu-HU"/>
        </w:rPr>
        <w:t>empty</w:t>
      </w:r>
      <w:proofErr w:type="spellEnd"/>
      <w:r w:rsidRPr="007751B6">
        <w:rPr>
          <w:lang w:val="hu-HU"/>
        </w:rPr>
        <w:t>.</w:t>
      </w:r>
    </w:p>
    <w:tbl>
      <w:tblPr>
        <w:tblStyle w:val="Rcsostblzat"/>
        <w:tblW w:w="9851" w:type="dxa"/>
        <w:tblInd w:w="38" w:type="dxa"/>
        <w:tblLook w:val="04A0" w:firstRow="1" w:lastRow="0" w:firstColumn="1" w:lastColumn="0" w:noHBand="0" w:noVBand="1"/>
      </w:tblPr>
      <w:tblGrid>
        <w:gridCol w:w="658"/>
        <w:gridCol w:w="5648"/>
        <w:gridCol w:w="3545"/>
      </w:tblGrid>
      <w:tr w:rsidR="00060126" w14:paraId="1B782A63" w14:textId="77777777" w:rsidTr="00F821FC">
        <w:trPr>
          <w:trHeight w:val="27"/>
        </w:trPr>
        <w:tc>
          <w:tcPr>
            <w:tcW w:w="658" w:type="dxa"/>
          </w:tcPr>
          <w:p w14:paraId="334E8FF3" w14:textId="77777777" w:rsidR="00060126" w:rsidRPr="002479CA" w:rsidRDefault="00060126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Test Step</w:t>
            </w:r>
          </w:p>
        </w:tc>
        <w:tc>
          <w:tcPr>
            <w:tcW w:w="5648" w:type="dxa"/>
          </w:tcPr>
          <w:p w14:paraId="67F51DCA" w14:textId="77777777" w:rsidR="00060126" w:rsidRPr="002479CA" w:rsidRDefault="00060126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Action</w:t>
            </w:r>
          </w:p>
        </w:tc>
        <w:tc>
          <w:tcPr>
            <w:tcW w:w="3545" w:type="dxa"/>
          </w:tcPr>
          <w:p w14:paraId="4184B748" w14:textId="77777777" w:rsidR="00060126" w:rsidRPr="002479CA" w:rsidRDefault="00060126" w:rsidP="009238BD">
            <w:pPr>
              <w:spacing w:after="80"/>
              <w:rPr>
                <w:b/>
                <w:bCs/>
              </w:rPr>
            </w:pPr>
            <w:r w:rsidRPr="002479CA">
              <w:rPr>
                <w:b/>
                <w:bCs/>
              </w:rPr>
              <w:t>Expected result</w:t>
            </w:r>
          </w:p>
        </w:tc>
      </w:tr>
      <w:tr w:rsidR="00060126" w14:paraId="59D6A6D4" w14:textId="77777777" w:rsidTr="00F821FC">
        <w:trPr>
          <w:trHeight w:val="24"/>
        </w:trPr>
        <w:tc>
          <w:tcPr>
            <w:tcW w:w="658" w:type="dxa"/>
          </w:tcPr>
          <w:p w14:paraId="6BFEDAA6" w14:textId="77777777" w:rsidR="00060126" w:rsidRDefault="00060126" w:rsidP="009238BD">
            <w:pPr>
              <w:spacing w:after="80"/>
            </w:pPr>
            <w:r>
              <w:t>1</w:t>
            </w:r>
          </w:p>
        </w:tc>
        <w:tc>
          <w:tcPr>
            <w:tcW w:w="5648" w:type="dxa"/>
          </w:tcPr>
          <w:p w14:paraId="2D39AD7A" w14:textId="31A12B08" w:rsidR="00060126" w:rsidRDefault="00400230" w:rsidP="00060126">
            <w:r w:rsidRPr="00400230">
              <w:rPr>
                <w:rFonts w:ascii="Calibri" w:hAnsi="Calibri" w:cs="Calibri"/>
                <w:color w:val="000000"/>
              </w:rPr>
              <w:t xml:space="preserve">From the homepage, search for and open the Product Detail Page of </w:t>
            </w:r>
            <w:r w:rsidRPr="00400230">
              <w:rPr>
                <w:rFonts w:ascii="Calibri" w:hAnsi="Calibri" w:cs="Calibri"/>
                <w:b/>
                <w:bCs/>
                <w:color w:val="000000"/>
              </w:rPr>
              <w:t>Product A</w:t>
            </w:r>
            <w:r w:rsidRPr="00400230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545" w:type="dxa"/>
          </w:tcPr>
          <w:p w14:paraId="3DA40EC0" w14:textId="37C97703" w:rsidR="00060126" w:rsidRDefault="00400230" w:rsidP="00060126">
            <w:r w:rsidRPr="00400230">
              <w:t xml:space="preserve">The details of </w:t>
            </w:r>
            <w:r w:rsidRPr="00400230">
              <w:rPr>
                <w:b/>
                <w:bCs/>
              </w:rPr>
              <w:t>Product A</w:t>
            </w:r>
            <w:r w:rsidRPr="00400230">
              <w:t xml:space="preserve"> appear on a new page.</w:t>
            </w:r>
          </w:p>
        </w:tc>
      </w:tr>
      <w:tr w:rsidR="00400230" w14:paraId="4816FF74" w14:textId="77777777" w:rsidTr="00F821FC">
        <w:trPr>
          <w:trHeight w:val="40"/>
        </w:trPr>
        <w:tc>
          <w:tcPr>
            <w:tcW w:w="658" w:type="dxa"/>
          </w:tcPr>
          <w:p w14:paraId="1ACAED02" w14:textId="77777777" w:rsidR="00400230" w:rsidRDefault="00400230" w:rsidP="00400230">
            <w:pPr>
              <w:spacing w:after="80"/>
            </w:pPr>
            <w:r>
              <w:t>2</w:t>
            </w:r>
          </w:p>
        </w:tc>
        <w:tc>
          <w:tcPr>
            <w:tcW w:w="5648" w:type="dxa"/>
          </w:tcPr>
          <w:p w14:paraId="0AF8079C" w14:textId="5EEDA535" w:rsidR="00400230" w:rsidRDefault="00400230" w:rsidP="00400230">
            <w:pPr>
              <w:spacing w:after="80"/>
            </w:pPr>
            <w:r w:rsidRPr="00400230">
              <w:t xml:space="preserve">Check the button is available on the page with title </w:t>
            </w:r>
            <w:r w:rsidRPr="00400230">
              <w:rPr>
                <w:b/>
                <w:bCs/>
              </w:rPr>
              <w:t>“Add to Cart”.</w:t>
            </w:r>
          </w:p>
        </w:tc>
        <w:tc>
          <w:tcPr>
            <w:tcW w:w="3545" w:type="dxa"/>
          </w:tcPr>
          <w:p w14:paraId="36100E89" w14:textId="77777777" w:rsidR="00400230" w:rsidRDefault="00400230" w:rsidP="0040023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button is available on the page with title </w:t>
            </w:r>
            <w:r w:rsidRPr="00400230">
              <w:rPr>
                <w:rFonts w:ascii="Aptos Narrow" w:hAnsi="Aptos Narrow"/>
                <w:b/>
                <w:bCs/>
                <w:color w:val="000000"/>
              </w:rPr>
              <w:t>"Add to Cart"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</w:p>
          <w:p w14:paraId="43705919" w14:textId="77777777" w:rsidR="00400230" w:rsidRDefault="00400230" w:rsidP="00400230">
            <w:pPr>
              <w:spacing w:after="80"/>
            </w:pPr>
          </w:p>
        </w:tc>
      </w:tr>
      <w:tr w:rsidR="00400230" w14:paraId="03F3A870" w14:textId="77777777" w:rsidTr="00F821FC">
        <w:trPr>
          <w:trHeight w:val="99"/>
        </w:trPr>
        <w:tc>
          <w:tcPr>
            <w:tcW w:w="658" w:type="dxa"/>
          </w:tcPr>
          <w:p w14:paraId="3552EA25" w14:textId="77777777" w:rsidR="00400230" w:rsidRDefault="00400230" w:rsidP="00400230">
            <w:pPr>
              <w:spacing w:after="80"/>
            </w:pPr>
            <w:r>
              <w:t>3</w:t>
            </w:r>
          </w:p>
        </w:tc>
        <w:tc>
          <w:tcPr>
            <w:tcW w:w="5648" w:type="dxa"/>
          </w:tcPr>
          <w:tbl>
            <w:tblPr>
              <w:tblW w:w="452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2212"/>
              <w:gridCol w:w="2227"/>
            </w:tblGrid>
            <w:tr w:rsidR="00F821FC" w:rsidRPr="00400230" w14:paraId="0609E892" w14:textId="15376B60" w:rsidTr="00F821FC">
              <w:trPr>
                <w:trHeight w:val="23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0F6C5AA" w14:textId="77777777" w:rsidR="00400230" w:rsidRPr="00400230" w:rsidRDefault="00400230" w:rsidP="00400230">
                  <w:pPr>
                    <w:spacing w:after="0" w:line="240" w:lineRule="auto"/>
                    <w:rPr>
                      <w:rFonts w:ascii="Aptos Narrow" w:hAnsi="Aptos Narrow"/>
                      <w:color w:val="000000"/>
                      <w:lang w:val="hu-HU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14:paraId="0A1F0B02" w14:textId="63F609FD" w:rsidR="00400230" w:rsidRPr="00400230" w:rsidRDefault="00400230" w:rsidP="00400230">
                  <w:pPr>
                    <w:rPr>
                      <w:rFonts w:ascii="Aptos Narrow" w:hAnsi="Aptos Narrow"/>
                      <w:color w:val="000000"/>
                      <w:lang w:val="hu-HU"/>
                    </w:rPr>
                  </w:pP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Click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on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the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“Add </w:t>
                  </w:r>
                  <w:proofErr w:type="spellStart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to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Cart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”</w:t>
                  </w:r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button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for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Product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 A</w:t>
                  </w:r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.</w:t>
                  </w:r>
                </w:p>
              </w:tc>
            </w:tr>
            <w:tr w:rsidR="00400230" w:rsidRPr="00400230" w14:paraId="73DDD555" w14:textId="77777777" w:rsidTr="00F821FC">
              <w:trPr>
                <w:gridAfter w:val="1"/>
                <w:trHeight w:val="12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14:paraId="4118EA35" w14:textId="6E889833" w:rsidR="00400230" w:rsidRPr="00400230" w:rsidRDefault="00400230" w:rsidP="00400230">
                  <w:pPr>
                    <w:spacing w:after="0" w:line="240" w:lineRule="auto"/>
                    <w:rPr>
                      <w:rFonts w:ascii="Aptos Narrow" w:hAnsi="Aptos Narrow"/>
                      <w:color w:val="000000"/>
                      <w:lang w:val="hu-HU"/>
                    </w:rPr>
                  </w:pPr>
                </w:p>
              </w:tc>
            </w:tr>
          </w:tbl>
          <w:p w14:paraId="55C590A8" w14:textId="77777777" w:rsidR="00400230" w:rsidRDefault="00400230" w:rsidP="00400230">
            <w:pPr>
              <w:spacing w:after="80"/>
            </w:pPr>
          </w:p>
        </w:tc>
        <w:tc>
          <w:tcPr>
            <w:tcW w:w="3545" w:type="dxa"/>
          </w:tcPr>
          <w:p w14:paraId="6A6E16DF" w14:textId="71F03FDC" w:rsidR="0031236F" w:rsidRDefault="006D4F3A" w:rsidP="0031236F">
            <w:pPr>
              <w:rPr>
                <w:rFonts w:ascii="Aptos Narrow" w:hAnsi="Aptos Narrow"/>
                <w:color w:val="000000"/>
              </w:rPr>
            </w:pPr>
            <w:r w:rsidRPr="006D4F3A">
              <w:rPr>
                <w:rFonts w:ascii="Aptos Narrow" w:hAnsi="Aptos Narrow"/>
                <w:color w:val="000000"/>
              </w:rPr>
              <w:t xml:space="preserve">a delete button, </w:t>
            </w:r>
            <w:proofErr w:type="spellStart"/>
            <w:r w:rsidR="0031236F">
              <w:rPr>
                <w:rFonts w:ascii="Aptos Narrow" w:hAnsi="Aptos Narrow"/>
                <w:color w:val="000000"/>
              </w:rPr>
              <w:t>ProductA</w:t>
            </w:r>
            <w:proofErr w:type="spellEnd"/>
            <w:r w:rsidR="0031236F">
              <w:rPr>
                <w:rFonts w:ascii="Aptos Narrow" w:hAnsi="Aptos Narrow"/>
                <w:color w:val="000000"/>
              </w:rPr>
              <w:t xml:space="preserve"> </w:t>
            </w:r>
            <w:proofErr w:type="gramStart"/>
            <w:r w:rsidRPr="006D4F3A">
              <w:rPr>
                <w:rFonts w:ascii="Aptos Narrow" w:hAnsi="Aptos Narrow"/>
                <w:color w:val="000000"/>
              </w:rPr>
              <w:t>quantity ,</w:t>
            </w:r>
            <w:proofErr w:type="gramEnd"/>
            <w:r w:rsidRPr="006D4F3A">
              <w:rPr>
                <w:rFonts w:ascii="Aptos Narrow" w:hAnsi="Aptos Narrow"/>
                <w:color w:val="000000"/>
              </w:rPr>
              <w:t xml:space="preserve"> + button will appear in place of the </w:t>
            </w:r>
            <w:r w:rsidR="0031236F">
              <w:rPr>
                <w:rFonts w:ascii="Aptos Narrow" w:hAnsi="Aptos Narrow"/>
                <w:color w:val="000000"/>
              </w:rPr>
              <w:t>“</w:t>
            </w:r>
            <w:r w:rsidRPr="006D4F3A">
              <w:rPr>
                <w:rFonts w:ascii="Aptos Narrow" w:hAnsi="Aptos Narrow"/>
                <w:color w:val="000000"/>
              </w:rPr>
              <w:t>Add to cart</w:t>
            </w:r>
            <w:r w:rsidR="0031236F">
              <w:rPr>
                <w:rFonts w:ascii="Aptos Narrow" w:hAnsi="Aptos Narrow"/>
                <w:color w:val="000000"/>
              </w:rPr>
              <w:t xml:space="preserve">” </w:t>
            </w:r>
            <w:r w:rsidRPr="006D4F3A">
              <w:rPr>
                <w:rFonts w:ascii="Aptos Narrow" w:hAnsi="Aptos Narrow"/>
                <w:color w:val="000000"/>
              </w:rPr>
              <w:t xml:space="preserve">button </w:t>
            </w:r>
            <w:r w:rsidR="000E4609">
              <w:rPr>
                <w:rFonts w:ascii="Aptos Narrow" w:hAnsi="Aptos Narrow"/>
                <w:color w:val="000000"/>
              </w:rPr>
              <w:t>and the number “1”</w:t>
            </w:r>
            <w:r w:rsidR="0031236F">
              <w:rPr>
                <w:rFonts w:ascii="Aptos Narrow" w:hAnsi="Aptos Narrow"/>
                <w:color w:val="000000"/>
              </w:rPr>
              <w:t xml:space="preserve"> </w:t>
            </w:r>
            <w:r w:rsidR="0031236F" w:rsidRPr="00EA2E47">
              <w:rPr>
                <w:rFonts w:ascii="Aptos Narrow" w:hAnsi="Aptos Narrow"/>
                <w:color w:val="000000"/>
              </w:rPr>
              <w:t xml:space="preserve">Shopping List counter </w:t>
            </w:r>
            <w:r w:rsidR="0031236F">
              <w:rPr>
                <w:rFonts w:ascii="Aptos Narrow" w:hAnsi="Aptos Narrow"/>
                <w:color w:val="000000"/>
              </w:rPr>
              <w:t xml:space="preserve">will also </w:t>
            </w:r>
            <w:r w:rsidR="0031236F" w:rsidRPr="00EA2E47">
              <w:rPr>
                <w:rFonts w:ascii="Aptos Narrow" w:hAnsi="Aptos Narrow"/>
                <w:color w:val="000000"/>
              </w:rPr>
              <w:t>appear by in the header row next to the cart icon</w:t>
            </w:r>
          </w:p>
          <w:p w14:paraId="4130B099" w14:textId="1C704A45" w:rsidR="00400230" w:rsidRDefault="00400230" w:rsidP="000E4609"/>
        </w:tc>
      </w:tr>
      <w:tr w:rsidR="00400230" w14:paraId="469072D9" w14:textId="77777777" w:rsidTr="00F821FC">
        <w:trPr>
          <w:trHeight w:val="28"/>
        </w:trPr>
        <w:tc>
          <w:tcPr>
            <w:tcW w:w="658" w:type="dxa"/>
          </w:tcPr>
          <w:p w14:paraId="359195C6" w14:textId="77777777" w:rsidR="00400230" w:rsidRDefault="00400230" w:rsidP="00400230">
            <w:pPr>
              <w:spacing w:after="80"/>
            </w:pPr>
            <w:r>
              <w:t>4</w:t>
            </w:r>
          </w:p>
        </w:tc>
        <w:tc>
          <w:tcPr>
            <w:tcW w:w="5648" w:type="dxa"/>
          </w:tcPr>
          <w:p w14:paraId="7BA18827" w14:textId="2511A6DC" w:rsidR="00400230" w:rsidRDefault="00400230" w:rsidP="00400230">
            <w:pPr>
              <w:spacing w:after="80"/>
            </w:pPr>
            <w:r w:rsidRPr="00400230">
              <w:rPr>
                <w:rFonts w:ascii="Aptos Narrow" w:hAnsi="Aptos Narrow"/>
                <w:color w:val="000000"/>
              </w:rPr>
              <w:t xml:space="preserve">Navigate back to </w:t>
            </w:r>
            <w:r w:rsidR="000E4609">
              <w:rPr>
                <w:rFonts w:ascii="Aptos Narrow" w:hAnsi="Aptos Narrow"/>
                <w:color w:val="000000"/>
              </w:rPr>
              <w:t>homepage</w:t>
            </w:r>
            <w:r w:rsidRPr="00400230">
              <w:rPr>
                <w:rFonts w:ascii="Aptos Narrow" w:hAnsi="Aptos Narrow"/>
                <w:color w:val="000000"/>
              </w:rPr>
              <w:t xml:space="preserve"> (or search again), </w:t>
            </w:r>
            <w:r w:rsidR="000E4609" w:rsidRPr="00400230">
              <w:rPr>
                <w:rFonts w:ascii="Calibri" w:hAnsi="Calibri" w:cs="Calibri"/>
                <w:color w:val="000000"/>
              </w:rPr>
              <w:t xml:space="preserve">search for and open the Product Detail Page of </w:t>
            </w:r>
            <w:r w:rsidR="000E4609" w:rsidRPr="00400230">
              <w:rPr>
                <w:rFonts w:ascii="Calibri" w:hAnsi="Calibri" w:cs="Calibri"/>
                <w:b/>
                <w:bCs/>
                <w:color w:val="000000"/>
              </w:rPr>
              <w:t xml:space="preserve">Product </w:t>
            </w:r>
            <w:r w:rsidR="000E4609">
              <w:rPr>
                <w:rFonts w:ascii="Calibri" w:hAnsi="Calibri" w:cs="Calibri"/>
                <w:b/>
                <w:bCs/>
                <w:color w:val="000000"/>
              </w:rPr>
              <w:t xml:space="preserve">B </w:t>
            </w:r>
          </w:p>
        </w:tc>
        <w:tc>
          <w:tcPr>
            <w:tcW w:w="3545" w:type="dxa"/>
          </w:tcPr>
          <w:p w14:paraId="0833CEC8" w14:textId="18EDDCD1" w:rsidR="00400230" w:rsidRDefault="000E4609" w:rsidP="00400230">
            <w:pPr>
              <w:spacing w:after="80"/>
            </w:pPr>
            <w:r w:rsidRPr="00400230">
              <w:t xml:space="preserve">The details of </w:t>
            </w:r>
            <w:r w:rsidRPr="00400230">
              <w:rPr>
                <w:b/>
                <w:bCs/>
              </w:rPr>
              <w:t xml:space="preserve">Product </w:t>
            </w:r>
            <w:r>
              <w:rPr>
                <w:b/>
                <w:bCs/>
              </w:rPr>
              <w:t>B</w:t>
            </w:r>
            <w:r w:rsidRPr="00400230">
              <w:t xml:space="preserve"> appear on a new page.</w:t>
            </w:r>
          </w:p>
        </w:tc>
      </w:tr>
      <w:tr w:rsidR="0031236F" w14:paraId="18CC3E0F" w14:textId="77777777" w:rsidTr="00F821FC">
        <w:trPr>
          <w:trHeight w:val="100"/>
        </w:trPr>
        <w:tc>
          <w:tcPr>
            <w:tcW w:w="658" w:type="dxa"/>
          </w:tcPr>
          <w:p w14:paraId="2E92BE68" w14:textId="77777777" w:rsidR="0031236F" w:rsidRDefault="0031236F" w:rsidP="0031236F">
            <w:pPr>
              <w:spacing w:after="80"/>
            </w:pPr>
            <w:r>
              <w:t>5</w:t>
            </w:r>
          </w:p>
        </w:tc>
        <w:tc>
          <w:tcPr>
            <w:tcW w:w="5648" w:type="dxa"/>
          </w:tcPr>
          <w:tbl>
            <w:tblPr>
              <w:tblW w:w="445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4"/>
            </w:tblGrid>
            <w:tr w:rsidR="0031236F" w:rsidRPr="00400230" w14:paraId="5A5D0829" w14:textId="77777777" w:rsidTr="00F821FC">
              <w:trPr>
                <w:trHeight w:val="23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7740E80" w14:textId="5CD62A8B" w:rsidR="0031236F" w:rsidRPr="00400230" w:rsidRDefault="0031236F" w:rsidP="0031236F">
                  <w:pPr>
                    <w:rPr>
                      <w:rFonts w:ascii="Aptos Narrow" w:hAnsi="Aptos Narrow"/>
                      <w:color w:val="000000"/>
                      <w:lang w:val="hu-HU"/>
                    </w:rPr>
                  </w:pP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Click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on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the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“Add </w:t>
                  </w:r>
                  <w:proofErr w:type="spellStart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to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 </w:t>
                  </w:r>
                  <w:proofErr w:type="spellStart"/>
                  <w:r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Cart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”</w:t>
                  </w:r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button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for</w:t>
                  </w:r>
                  <w:proofErr w:type="spellEnd"/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 xml:space="preserve"> </w:t>
                  </w:r>
                  <w:proofErr w:type="spellStart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Product</w:t>
                  </w:r>
                  <w:proofErr w:type="spellEnd"/>
                  <w:r w:rsidRPr="00400230"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 xml:space="preserve"> </w:t>
                  </w:r>
                  <w:r>
                    <w:rPr>
                      <w:rFonts w:ascii="Aptos Narrow" w:hAnsi="Aptos Narrow"/>
                      <w:b/>
                      <w:bCs/>
                      <w:color w:val="000000"/>
                      <w:lang w:val="hu-HU"/>
                    </w:rPr>
                    <w:t>B</w:t>
                  </w:r>
                  <w:r w:rsidRPr="00400230">
                    <w:rPr>
                      <w:rFonts w:ascii="Aptos Narrow" w:hAnsi="Aptos Narrow"/>
                      <w:color w:val="000000"/>
                      <w:lang w:val="hu-HU"/>
                    </w:rPr>
                    <w:t>.</w:t>
                  </w:r>
                </w:p>
              </w:tc>
            </w:tr>
          </w:tbl>
          <w:p w14:paraId="55E06CE6" w14:textId="0B214C2D" w:rsidR="0031236F" w:rsidRDefault="0031236F" w:rsidP="0031236F">
            <w:pPr>
              <w:spacing w:after="80"/>
            </w:pPr>
          </w:p>
        </w:tc>
        <w:tc>
          <w:tcPr>
            <w:tcW w:w="3545" w:type="dxa"/>
          </w:tcPr>
          <w:p w14:paraId="42FE400D" w14:textId="1ABA55AF" w:rsidR="0031236F" w:rsidRDefault="0031236F" w:rsidP="0031236F">
            <w:pPr>
              <w:rPr>
                <w:rFonts w:ascii="Aptos Narrow" w:hAnsi="Aptos Narrow"/>
                <w:color w:val="000000"/>
              </w:rPr>
            </w:pPr>
            <w:r w:rsidRPr="006D4F3A">
              <w:rPr>
                <w:rFonts w:ascii="Aptos Narrow" w:hAnsi="Aptos Narrow"/>
                <w:color w:val="000000"/>
              </w:rPr>
              <w:t xml:space="preserve">a delete </w:t>
            </w:r>
            <w:proofErr w:type="spellStart"/>
            <w:proofErr w:type="gramStart"/>
            <w:r w:rsidRPr="006D4F3A">
              <w:rPr>
                <w:rFonts w:ascii="Aptos Narrow" w:hAnsi="Aptos Narrow"/>
                <w:color w:val="000000"/>
              </w:rPr>
              <w:t>button,</w:t>
            </w:r>
            <w:r>
              <w:rPr>
                <w:rFonts w:ascii="Aptos Narrow" w:hAnsi="Aptos Narrow"/>
                <w:color w:val="000000"/>
              </w:rPr>
              <w:t>ProductB</w:t>
            </w:r>
            <w:proofErr w:type="spellEnd"/>
            <w:proofErr w:type="gramEnd"/>
            <w:r w:rsidRPr="006D4F3A">
              <w:rPr>
                <w:rFonts w:ascii="Aptos Narrow" w:hAnsi="Aptos Narrow"/>
                <w:color w:val="000000"/>
              </w:rPr>
              <w:t xml:space="preserve"> quantity , + button will appear in place of the </w:t>
            </w:r>
            <w:r>
              <w:rPr>
                <w:rFonts w:ascii="Aptos Narrow" w:hAnsi="Aptos Narrow"/>
                <w:color w:val="000000"/>
              </w:rPr>
              <w:t>“</w:t>
            </w:r>
            <w:r w:rsidRPr="006D4F3A">
              <w:rPr>
                <w:rFonts w:ascii="Aptos Narrow" w:hAnsi="Aptos Narrow"/>
                <w:color w:val="000000"/>
              </w:rPr>
              <w:t>Add to cart</w:t>
            </w:r>
            <w:r>
              <w:rPr>
                <w:rFonts w:ascii="Aptos Narrow" w:hAnsi="Aptos Narrow"/>
                <w:color w:val="000000"/>
              </w:rPr>
              <w:t xml:space="preserve">” </w:t>
            </w:r>
            <w:r w:rsidRPr="006D4F3A">
              <w:rPr>
                <w:rFonts w:ascii="Aptos Narrow" w:hAnsi="Aptos Narrow"/>
                <w:color w:val="000000"/>
              </w:rPr>
              <w:t xml:space="preserve">button </w:t>
            </w:r>
            <w:r>
              <w:rPr>
                <w:rFonts w:ascii="Aptos Narrow" w:hAnsi="Aptos Narrow"/>
                <w:color w:val="000000"/>
              </w:rPr>
              <w:t>and the number “1” C</w:t>
            </w:r>
            <w:r w:rsidRPr="00EA2E4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 xml:space="preserve">will also </w:t>
            </w:r>
            <w:r w:rsidRPr="00EA2E47">
              <w:rPr>
                <w:rFonts w:ascii="Aptos Narrow" w:hAnsi="Aptos Narrow"/>
                <w:color w:val="000000"/>
              </w:rPr>
              <w:t>appear by in the header row next to the cart icon</w:t>
            </w:r>
          </w:p>
          <w:p w14:paraId="34541591" w14:textId="189FBC0F" w:rsidR="0031236F" w:rsidRPr="000E4609" w:rsidRDefault="0031236F" w:rsidP="0031236F">
            <w:pPr>
              <w:rPr>
                <w:rFonts w:ascii="Aptos Narrow" w:hAnsi="Aptos Narrow"/>
                <w:color w:val="000000"/>
              </w:rPr>
            </w:pPr>
          </w:p>
        </w:tc>
      </w:tr>
      <w:tr w:rsidR="0031236F" w14:paraId="535D63F2" w14:textId="77777777" w:rsidTr="00F821FC">
        <w:trPr>
          <w:trHeight w:val="39"/>
        </w:trPr>
        <w:tc>
          <w:tcPr>
            <w:tcW w:w="658" w:type="dxa"/>
          </w:tcPr>
          <w:p w14:paraId="6E758BE1" w14:textId="77777777" w:rsidR="0031236F" w:rsidRDefault="0031236F" w:rsidP="0031236F">
            <w:pPr>
              <w:spacing w:after="80"/>
            </w:pPr>
            <w:r>
              <w:t>6</w:t>
            </w:r>
          </w:p>
        </w:tc>
        <w:tc>
          <w:tcPr>
            <w:tcW w:w="5648" w:type="dxa"/>
          </w:tcPr>
          <w:p w14:paraId="1FC11E5F" w14:textId="4DA97404" w:rsidR="0031236F" w:rsidRDefault="0031236F" w:rsidP="0031236F">
            <w:pPr>
              <w:spacing w:after="80"/>
            </w:pPr>
            <w:r w:rsidRPr="0031236F">
              <w:t xml:space="preserve">Increase </w:t>
            </w:r>
            <w:r w:rsidRPr="0031236F">
              <w:rPr>
                <w:b/>
                <w:bCs/>
              </w:rPr>
              <w:t>Product B</w:t>
            </w:r>
            <w:r w:rsidRPr="0031236F">
              <w:t xml:space="preserve"> quantity</w:t>
            </w:r>
            <w:r>
              <w:t xml:space="preserve"> by click on the “+” button.</w:t>
            </w:r>
          </w:p>
        </w:tc>
        <w:tc>
          <w:tcPr>
            <w:tcW w:w="3545" w:type="dxa"/>
          </w:tcPr>
          <w:p w14:paraId="593EA56E" w14:textId="4CA919B6" w:rsidR="0031236F" w:rsidRDefault="0031236F" w:rsidP="0031236F">
            <w:pPr>
              <w:spacing w:after="80"/>
            </w:pPr>
            <w:r>
              <w:t xml:space="preserve">the </w:t>
            </w:r>
            <w:proofErr w:type="spellStart"/>
            <w:r>
              <w:t>ProductB</w:t>
            </w:r>
            <w:proofErr w:type="spellEnd"/>
            <w:r>
              <w:t xml:space="preserve"> quantity and the Shopping List counter increment by “1” </w:t>
            </w:r>
          </w:p>
        </w:tc>
      </w:tr>
      <w:tr w:rsidR="0031236F" w14:paraId="43C2024F" w14:textId="77777777" w:rsidTr="00F821FC">
        <w:trPr>
          <w:trHeight w:val="78"/>
        </w:trPr>
        <w:tc>
          <w:tcPr>
            <w:tcW w:w="658" w:type="dxa"/>
          </w:tcPr>
          <w:p w14:paraId="417ED99A" w14:textId="7C1BAF96" w:rsidR="0031236F" w:rsidRDefault="0031236F" w:rsidP="0031236F">
            <w:pPr>
              <w:spacing w:after="80"/>
            </w:pPr>
            <w:r>
              <w:t>7</w:t>
            </w:r>
          </w:p>
        </w:tc>
        <w:tc>
          <w:tcPr>
            <w:tcW w:w="5648" w:type="dxa"/>
          </w:tcPr>
          <w:p w14:paraId="298E8E2C" w14:textId="77777777" w:rsidR="0031236F" w:rsidRDefault="0031236F" w:rsidP="0031236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Open the Shopping List panel/page by click on the Cart icon on the header row.</w:t>
            </w:r>
          </w:p>
          <w:p w14:paraId="3A6EB765" w14:textId="77777777" w:rsidR="0031236F" w:rsidRDefault="0031236F" w:rsidP="0031236F">
            <w:pPr>
              <w:spacing w:after="80"/>
            </w:pPr>
          </w:p>
        </w:tc>
        <w:tc>
          <w:tcPr>
            <w:tcW w:w="3545" w:type="dxa"/>
          </w:tcPr>
          <w:p w14:paraId="243C2D0B" w14:textId="3CF5DD78" w:rsidR="0031236F" w:rsidRDefault="0031236F" w:rsidP="0031236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Shopping List displays the selected products with related </w:t>
            </w:r>
            <w:proofErr w:type="gramStart"/>
            <w:r>
              <w:rPr>
                <w:rFonts w:ascii="Aptos Narrow" w:hAnsi="Aptos Narrow"/>
                <w:color w:val="000000"/>
              </w:rPr>
              <w:t>quantit</w:t>
            </w:r>
            <w:r w:rsidR="00473D52">
              <w:rPr>
                <w:rFonts w:ascii="Aptos Narrow" w:hAnsi="Aptos Narrow"/>
                <w:color w:val="000000"/>
              </w:rPr>
              <w:t>ie</w:t>
            </w:r>
            <w:r>
              <w:rPr>
                <w:rFonts w:ascii="Aptos Narrow" w:hAnsi="Aptos Narrow"/>
                <w:color w:val="000000"/>
              </w:rPr>
              <w:t>s ,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correct product name, size, and price</w:t>
            </w:r>
            <w:r w:rsidR="00473D52">
              <w:rPr>
                <w:rFonts w:ascii="Aptos Narrow" w:hAnsi="Aptos Narrow"/>
                <w:color w:val="000000"/>
              </w:rPr>
              <w:t xml:space="preserve"> and subtotal</w:t>
            </w:r>
          </w:p>
          <w:p w14:paraId="447E7E59" w14:textId="77777777" w:rsidR="0031236F" w:rsidRDefault="0031236F" w:rsidP="0031236F">
            <w:pPr>
              <w:spacing w:after="80"/>
            </w:pPr>
          </w:p>
        </w:tc>
      </w:tr>
      <w:tr w:rsidR="00473D52" w14:paraId="65BC608E" w14:textId="77777777" w:rsidTr="00F821FC">
        <w:trPr>
          <w:trHeight w:val="28"/>
        </w:trPr>
        <w:tc>
          <w:tcPr>
            <w:tcW w:w="658" w:type="dxa"/>
          </w:tcPr>
          <w:p w14:paraId="29024666" w14:textId="4D2C07DA" w:rsidR="00473D52" w:rsidRDefault="00473D52" w:rsidP="00473D52">
            <w:pPr>
              <w:spacing w:after="80"/>
            </w:pPr>
            <w:r>
              <w:t>8</w:t>
            </w:r>
          </w:p>
        </w:tc>
        <w:tc>
          <w:tcPr>
            <w:tcW w:w="5648" w:type="dxa"/>
          </w:tcPr>
          <w:p w14:paraId="36430D6E" w14:textId="77777777" w:rsidR="00473D52" w:rsidRDefault="00473D52" w:rsidP="00473D5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Refresh the page (F5).</w:t>
            </w:r>
          </w:p>
          <w:p w14:paraId="57538295" w14:textId="77777777" w:rsidR="00473D52" w:rsidRDefault="00473D52" w:rsidP="00473D52">
            <w:pPr>
              <w:spacing w:after="80"/>
            </w:pPr>
          </w:p>
        </w:tc>
        <w:tc>
          <w:tcPr>
            <w:tcW w:w="3545" w:type="dxa"/>
          </w:tcPr>
          <w:p w14:paraId="1B28DD3F" w14:textId="77777777" w:rsidR="00473D52" w:rsidRDefault="00473D52" w:rsidP="00473D5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The list persists after page refresh and across sessions.</w:t>
            </w:r>
          </w:p>
          <w:p w14:paraId="39C56B91" w14:textId="77777777" w:rsidR="00473D52" w:rsidRDefault="00473D52" w:rsidP="00473D52">
            <w:pPr>
              <w:spacing w:after="80"/>
            </w:pPr>
          </w:p>
        </w:tc>
      </w:tr>
      <w:tr w:rsidR="00473D52" w14:paraId="118D7DB1" w14:textId="77777777" w:rsidTr="00F821FC">
        <w:trPr>
          <w:trHeight w:val="27"/>
        </w:trPr>
        <w:tc>
          <w:tcPr>
            <w:tcW w:w="658" w:type="dxa"/>
          </w:tcPr>
          <w:p w14:paraId="0733E11D" w14:textId="2D360180" w:rsidR="00473D52" w:rsidRDefault="00473D52" w:rsidP="00473D52">
            <w:pPr>
              <w:spacing w:after="80"/>
            </w:pPr>
            <w:r>
              <w:t>9</w:t>
            </w:r>
          </w:p>
        </w:tc>
        <w:tc>
          <w:tcPr>
            <w:tcW w:w="5648" w:type="dxa"/>
          </w:tcPr>
          <w:p w14:paraId="49C9B533" w14:textId="77777777" w:rsidR="00473D52" w:rsidRDefault="00473D52" w:rsidP="00473D5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 out and log back in; re-open Shopping List.</w:t>
            </w:r>
          </w:p>
          <w:p w14:paraId="6C4FB6E0" w14:textId="77777777" w:rsidR="00473D52" w:rsidRDefault="00473D52" w:rsidP="00473D52">
            <w:pPr>
              <w:spacing w:after="80"/>
            </w:pPr>
          </w:p>
        </w:tc>
        <w:tc>
          <w:tcPr>
            <w:tcW w:w="3545" w:type="dxa"/>
          </w:tcPr>
          <w:p w14:paraId="18FC0909" w14:textId="77777777" w:rsidR="00473D52" w:rsidRDefault="00473D52" w:rsidP="00473D5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The list persists </w:t>
            </w:r>
            <w:proofErr w:type="gramStart"/>
            <w:r>
              <w:rPr>
                <w:rFonts w:ascii="Aptos Narrow" w:hAnsi="Aptos Narrow"/>
                <w:color w:val="000000"/>
              </w:rPr>
              <w:t>after  re</w:t>
            </w:r>
            <w:proofErr w:type="gramEnd"/>
            <w:r>
              <w:rPr>
                <w:rFonts w:ascii="Aptos Narrow" w:hAnsi="Aptos Narrow"/>
                <w:color w:val="000000"/>
              </w:rPr>
              <w:t>-login.</w:t>
            </w:r>
          </w:p>
          <w:p w14:paraId="4927A90F" w14:textId="77777777" w:rsidR="00473D52" w:rsidRDefault="00473D52" w:rsidP="00473D52">
            <w:pPr>
              <w:spacing w:after="80"/>
            </w:pPr>
          </w:p>
        </w:tc>
      </w:tr>
    </w:tbl>
    <w:p w14:paraId="3B9461EF" w14:textId="51C49FEF" w:rsidR="00F821FC" w:rsidRDefault="00F821FC">
      <w:pPr>
        <w:rPr>
          <w:b/>
          <w:bCs/>
        </w:rPr>
      </w:pPr>
    </w:p>
    <w:p w14:paraId="3266CAB3" w14:textId="27A55BA9" w:rsidR="001D6B98" w:rsidRPr="008B166D" w:rsidRDefault="001D6B98" w:rsidP="001D6B98">
      <w:pPr>
        <w:spacing w:after="80"/>
        <w:rPr>
          <w:b/>
          <w:bCs/>
          <w:u w:val="single"/>
          <w:lang w:val="hu-HU"/>
        </w:rPr>
      </w:pPr>
      <w:r w:rsidRPr="008B166D">
        <w:rPr>
          <w:b/>
          <w:bCs/>
          <w:u w:val="single"/>
        </w:rPr>
        <w:lastRenderedPageBreak/>
        <w:t>Bug Reporting:</w:t>
      </w:r>
    </w:p>
    <w:p w14:paraId="5265687E" w14:textId="77777777" w:rsid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Title</w:t>
      </w:r>
      <w:proofErr w:type="spellEnd"/>
      <w:r w:rsidRPr="001D6B98">
        <w:rPr>
          <w:lang w:val="hu-HU"/>
        </w:rPr>
        <w:t xml:space="preserve">: </w:t>
      </w:r>
      <w:proofErr w:type="spellStart"/>
      <w:r w:rsidRPr="001D6B98">
        <w:rPr>
          <w:lang w:val="hu-HU"/>
        </w:rPr>
        <w:t>Duplicate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entries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appear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when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adding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same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product</w:t>
      </w:r>
      <w:proofErr w:type="spellEnd"/>
      <w:r w:rsidRPr="001D6B98">
        <w:rPr>
          <w:lang w:val="hu-HU"/>
        </w:rPr>
        <w:t xml:space="preserve"> </w:t>
      </w:r>
    </w:p>
    <w:p w14:paraId="0433C58C" w14:textId="310CC56E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Build</w:t>
      </w:r>
      <w:proofErr w:type="spellEnd"/>
      <w:r w:rsidRPr="001D6B98">
        <w:rPr>
          <w:lang w:val="hu-HU"/>
        </w:rPr>
        <w:t>/Version: 2025.08.10 (</w:t>
      </w:r>
      <w:proofErr w:type="spellStart"/>
      <w:r w:rsidRPr="001D6B98">
        <w:rPr>
          <w:lang w:val="hu-HU"/>
        </w:rPr>
        <w:t>commit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if</w:t>
      </w:r>
      <w:proofErr w:type="spellEnd"/>
      <w:r>
        <w:rPr>
          <w:lang w:val="hu-HU"/>
        </w:rPr>
        <w:t xml:space="preserve"> version </w:t>
      </w:r>
      <w:proofErr w:type="spellStart"/>
      <w:r>
        <w:rPr>
          <w:lang w:val="hu-HU"/>
        </w:rPr>
        <w:t>controlled</w:t>
      </w:r>
      <w:proofErr w:type="spellEnd"/>
      <w:r w:rsidRPr="001D6B98">
        <w:rPr>
          <w:lang w:val="hu-HU"/>
        </w:rPr>
        <w:t>)</w:t>
      </w:r>
    </w:p>
    <w:p w14:paraId="512E2F73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Severity</w:t>
      </w:r>
      <w:proofErr w:type="spellEnd"/>
      <w:r w:rsidRPr="001D6B98">
        <w:rPr>
          <w:lang w:val="hu-HU"/>
        </w:rPr>
        <w:t>: Major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Priority</w:t>
      </w:r>
      <w:proofErr w:type="spellEnd"/>
      <w:r w:rsidRPr="001D6B98">
        <w:rPr>
          <w:lang w:val="hu-HU"/>
        </w:rPr>
        <w:t xml:space="preserve">: </w:t>
      </w:r>
      <w:proofErr w:type="spellStart"/>
      <w:r w:rsidRPr="001D6B98">
        <w:rPr>
          <w:lang w:val="hu-HU"/>
        </w:rPr>
        <w:t>High</w:t>
      </w:r>
      <w:proofErr w:type="spellEnd"/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Component</w:t>
      </w:r>
      <w:proofErr w:type="spellEnd"/>
      <w:r w:rsidRPr="001D6B98">
        <w:rPr>
          <w:lang w:val="hu-HU"/>
        </w:rPr>
        <w:t>: Shopping List – Add Flow</w:t>
      </w:r>
    </w:p>
    <w:p w14:paraId="73DF3354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Reporter</w:t>
      </w:r>
      <w:proofErr w:type="spellEnd"/>
      <w:r w:rsidRPr="001D6B98">
        <w:rPr>
          <w:lang w:val="hu-HU"/>
        </w:rPr>
        <w:t>: Dohos Máté</w:t>
      </w:r>
    </w:p>
    <w:p w14:paraId="54C11493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Description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When</w:t>
      </w:r>
      <w:proofErr w:type="spellEnd"/>
      <w:r w:rsidRPr="001D6B98">
        <w:rPr>
          <w:lang w:val="hu-HU"/>
        </w:rPr>
        <w:t xml:space="preserve"> a </w:t>
      </w:r>
      <w:proofErr w:type="spellStart"/>
      <w:r w:rsidRPr="001D6B98">
        <w:rPr>
          <w:lang w:val="hu-HU"/>
        </w:rPr>
        <w:t>product</w:t>
      </w:r>
      <w:proofErr w:type="spellEnd"/>
      <w:r w:rsidRPr="001D6B98">
        <w:rPr>
          <w:lang w:val="hu-HU"/>
        </w:rPr>
        <w:t xml:space="preserve"> is </w:t>
      </w:r>
      <w:proofErr w:type="spellStart"/>
      <w:r w:rsidRPr="001D6B98">
        <w:rPr>
          <w:lang w:val="hu-HU"/>
        </w:rPr>
        <w:t>added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the</w:t>
      </w:r>
      <w:proofErr w:type="spellEnd"/>
      <w:r w:rsidRPr="001D6B98">
        <w:rPr>
          <w:lang w:val="hu-HU"/>
        </w:rPr>
        <w:t xml:space="preserve"> Shopping List </w:t>
      </w:r>
      <w:proofErr w:type="spellStart"/>
      <w:r w:rsidRPr="001D6B98">
        <w:rPr>
          <w:lang w:val="hu-HU"/>
        </w:rPr>
        <w:t>from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Search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Results</w:t>
      </w:r>
      <w:proofErr w:type="spellEnd"/>
      <w:r w:rsidRPr="001D6B98">
        <w:rPr>
          <w:lang w:val="hu-HU"/>
        </w:rPr>
        <w:t xml:space="preserve"> and </w:t>
      </w:r>
      <w:proofErr w:type="spellStart"/>
      <w:r w:rsidRPr="001D6B98">
        <w:rPr>
          <w:lang w:val="hu-HU"/>
        </w:rPr>
        <w:t>then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from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its</w:t>
      </w:r>
      <w:proofErr w:type="spellEnd"/>
      <w:r w:rsidRPr="001D6B98">
        <w:rPr>
          <w:lang w:val="hu-HU"/>
        </w:rPr>
        <w:t xml:space="preserve"> PDP, </w:t>
      </w:r>
      <w:proofErr w:type="spellStart"/>
      <w:r w:rsidRPr="001D6B98">
        <w:rPr>
          <w:lang w:val="hu-HU"/>
        </w:rPr>
        <w:t>two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separate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list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items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appear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instead</w:t>
      </w:r>
      <w:proofErr w:type="spellEnd"/>
      <w:r w:rsidRPr="001D6B98">
        <w:rPr>
          <w:lang w:val="hu-HU"/>
        </w:rPr>
        <w:t xml:space="preserve"> of </w:t>
      </w:r>
      <w:proofErr w:type="spellStart"/>
      <w:r w:rsidRPr="001D6B98">
        <w:rPr>
          <w:lang w:val="hu-HU"/>
        </w:rPr>
        <w:t>one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item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with</w:t>
      </w:r>
      <w:proofErr w:type="spellEnd"/>
      <w:r w:rsidRPr="001D6B98">
        <w:rPr>
          <w:lang w:val="hu-HU"/>
        </w:rPr>
        <w:t xml:space="preserve"> an </w:t>
      </w:r>
      <w:proofErr w:type="spellStart"/>
      <w:r w:rsidRPr="001D6B98">
        <w:rPr>
          <w:lang w:val="hu-HU"/>
        </w:rPr>
        <w:t>incremented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quantity</w:t>
      </w:r>
      <w:proofErr w:type="spellEnd"/>
      <w:r w:rsidRPr="001D6B98">
        <w:rPr>
          <w:lang w:val="hu-HU"/>
        </w:rPr>
        <w:t xml:space="preserve">. </w:t>
      </w:r>
      <w:proofErr w:type="spellStart"/>
      <w:r w:rsidRPr="001D6B98">
        <w:rPr>
          <w:lang w:val="hu-HU"/>
        </w:rPr>
        <w:t>This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causes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incorrect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totals</w:t>
      </w:r>
      <w:proofErr w:type="spellEnd"/>
      <w:r w:rsidRPr="001D6B98">
        <w:rPr>
          <w:lang w:val="hu-HU"/>
        </w:rPr>
        <w:t xml:space="preserve"> and </w:t>
      </w:r>
      <w:proofErr w:type="spellStart"/>
      <w:r w:rsidRPr="001D6B98">
        <w:rPr>
          <w:lang w:val="hu-HU"/>
        </w:rPr>
        <w:t>list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clutter</w:t>
      </w:r>
      <w:proofErr w:type="spellEnd"/>
      <w:r w:rsidRPr="001D6B98">
        <w:rPr>
          <w:lang w:val="hu-HU"/>
        </w:rPr>
        <w:t>.</w:t>
      </w:r>
    </w:p>
    <w:p w14:paraId="0E3F3D5F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Steps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Reproduce</w:t>
      </w:r>
      <w:proofErr w:type="spellEnd"/>
      <w:r w:rsidRPr="001D6B98">
        <w:rPr>
          <w:lang w:val="hu-HU"/>
        </w:rPr>
        <w:t>:</w:t>
      </w:r>
    </w:p>
    <w:p w14:paraId="2B22238E" w14:textId="55560A2D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r w:rsidRPr="001D6B98">
        <w:rPr>
          <w:lang w:val="hu-HU"/>
        </w:rPr>
        <w:t xml:space="preserve">Log in, </w:t>
      </w:r>
      <w:proofErr w:type="spellStart"/>
      <w:r w:rsidRPr="001D6B98">
        <w:rPr>
          <w:lang w:val="hu-HU"/>
        </w:rPr>
        <w:t>select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store</w:t>
      </w:r>
      <w:proofErr w:type="spellEnd"/>
      <w:r w:rsidRPr="001D6B98">
        <w:rPr>
          <w:lang w:val="hu-HU"/>
        </w:rPr>
        <w:t xml:space="preserve"> </w:t>
      </w:r>
      <w:r>
        <w:rPr>
          <w:lang w:val="hu-HU"/>
        </w:rPr>
        <w:t xml:space="preserve">and </w:t>
      </w:r>
      <w:proofErr w:type="spellStart"/>
      <w:r w:rsidRPr="001D6B98">
        <w:rPr>
          <w:lang w:val="hu-HU"/>
        </w:rPr>
        <w:t>ensure</w:t>
      </w:r>
      <w:proofErr w:type="spellEnd"/>
      <w:r w:rsidRPr="001D6B98">
        <w:rPr>
          <w:lang w:val="hu-HU"/>
        </w:rPr>
        <w:t xml:space="preserve"> Shopping List is </w:t>
      </w:r>
      <w:proofErr w:type="spellStart"/>
      <w:r w:rsidRPr="001D6B98">
        <w:rPr>
          <w:lang w:val="hu-HU"/>
        </w:rPr>
        <w:t>empty</w:t>
      </w:r>
      <w:proofErr w:type="spellEnd"/>
      <w:r w:rsidRPr="001D6B98">
        <w:rPr>
          <w:lang w:val="hu-HU"/>
        </w:rPr>
        <w:t>.</w:t>
      </w:r>
    </w:p>
    <w:p w14:paraId="57BAC159" w14:textId="2AE51716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proofErr w:type="spellStart"/>
      <w:r w:rsidRPr="001D6B98">
        <w:rPr>
          <w:lang w:val="hu-HU"/>
        </w:rPr>
        <w:t>Search</w:t>
      </w:r>
      <w:proofErr w:type="spellEnd"/>
      <w:r w:rsidRPr="001D6B98">
        <w:rPr>
          <w:lang w:val="hu-HU"/>
        </w:rPr>
        <w:t xml:space="preserve"> </w:t>
      </w:r>
      <w:proofErr w:type="spellStart"/>
      <w:r>
        <w:rPr>
          <w:lang w:val="hu-HU"/>
        </w:rPr>
        <w:t>ProductA</w:t>
      </w:r>
      <w:proofErr w:type="spellEnd"/>
    </w:p>
    <w:p w14:paraId="3298471A" w14:textId="257DC1EA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r w:rsidRPr="001D6B98">
        <w:rPr>
          <w:lang w:val="hu-HU"/>
        </w:rPr>
        <w:t xml:space="preserve">In </w:t>
      </w:r>
      <w:proofErr w:type="spellStart"/>
      <w:r w:rsidRPr="001D6B98">
        <w:rPr>
          <w:lang w:val="hu-HU"/>
        </w:rPr>
        <w:t>the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search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result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card</w:t>
      </w:r>
      <w:proofErr w:type="spellEnd"/>
      <w:r w:rsidRPr="001D6B98">
        <w:rPr>
          <w:lang w:val="hu-HU"/>
        </w:rPr>
        <w:t xml:space="preserve">, </w:t>
      </w:r>
      <w:proofErr w:type="spellStart"/>
      <w:r w:rsidRPr="001D6B98">
        <w:rPr>
          <w:lang w:val="hu-HU"/>
        </w:rPr>
        <w:t>click</w:t>
      </w:r>
      <w:proofErr w:type="spellEnd"/>
      <w:r w:rsidRPr="001D6B98">
        <w:rPr>
          <w:lang w:val="hu-HU"/>
        </w:rPr>
        <w:t xml:space="preserve"> Add </w:t>
      </w:r>
      <w:proofErr w:type="spellStart"/>
      <w:r w:rsidRPr="001D6B98">
        <w:rPr>
          <w:lang w:val="hu-HU"/>
        </w:rPr>
        <w:t>to</w:t>
      </w:r>
      <w:proofErr w:type="spellEnd"/>
      <w:r w:rsidRPr="001D6B98">
        <w:rPr>
          <w:lang w:val="hu-HU"/>
        </w:rPr>
        <w:t xml:space="preserve"> </w:t>
      </w:r>
      <w:proofErr w:type="spellStart"/>
      <w:r>
        <w:rPr>
          <w:lang w:val="hu-HU"/>
        </w:rPr>
        <w:t>Cart</w:t>
      </w:r>
      <w:proofErr w:type="spellEnd"/>
      <w:r w:rsidRPr="001D6B98">
        <w:rPr>
          <w:lang w:val="hu-HU"/>
        </w:rPr>
        <w:t>.</w:t>
      </w:r>
    </w:p>
    <w:p w14:paraId="16EC8D22" w14:textId="77777777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proofErr w:type="spellStart"/>
      <w:r w:rsidRPr="001D6B98">
        <w:rPr>
          <w:lang w:val="hu-HU"/>
        </w:rPr>
        <w:t>Click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into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the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same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product’s</w:t>
      </w:r>
      <w:proofErr w:type="spellEnd"/>
      <w:r w:rsidRPr="001D6B98">
        <w:rPr>
          <w:lang w:val="hu-HU"/>
        </w:rPr>
        <w:t xml:space="preserve"> PDP.</w:t>
      </w:r>
    </w:p>
    <w:p w14:paraId="0BEF1F48" w14:textId="298B672B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r w:rsidRPr="001D6B98">
        <w:rPr>
          <w:lang w:val="hu-HU"/>
        </w:rPr>
        <w:t xml:space="preserve">Add </w:t>
      </w:r>
      <w:r>
        <w:rPr>
          <w:lang w:val="hu-HU"/>
        </w:rPr>
        <w:t xml:space="preserve">it </w:t>
      </w:r>
      <w:r w:rsidRPr="001D6B98">
        <w:rPr>
          <w:lang w:val="hu-HU"/>
        </w:rPr>
        <w:t>again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by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click</w:t>
      </w:r>
      <w:proofErr w:type="spellEnd"/>
      <w:r>
        <w:rPr>
          <w:lang w:val="hu-HU"/>
        </w:rPr>
        <w:t xml:space="preserve"> + </w:t>
      </w:r>
      <w:proofErr w:type="spellStart"/>
      <w:r>
        <w:rPr>
          <w:lang w:val="hu-HU"/>
        </w:rPr>
        <w:t>button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incrementing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quantity</w:t>
      </w:r>
      <w:proofErr w:type="spellEnd"/>
      <w:r>
        <w:rPr>
          <w:lang w:val="hu-HU"/>
        </w:rPr>
        <w:t>)</w:t>
      </w:r>
    </w:p>
    <w:p w14:paraId="6F8FBD08" w14:textId="77777777" w:rsidR="001D6B98" w:rsidRPr="001D6B98" w:rsidRDefault="001D6B98" w:rsidP="001D6B98">
      <w:pPr>
        <w:numPr>
          <w:ilvl w:val="0"/>
          <w:numId w:val="18"/>
        </w:numPr>
        <w:spacing w:after="80"/>
        <w:rPr>
          <w:lang w:val="hu-HU"/>
        </w:rPr>
      </w:pPr>
      <w:r w:rsidRPr="001D6B98">
        <w:rPr>
          <w:lang w:val="hu-HU"/>
        </w:rPr>
        <w:t xml:space="preserve">Open </w:t>
      </w:r>
      <w:proofErr w:type="spellStart"/>
      <w:r w:rsidRPr="001D6B98">
        <w:rPr>
          <w:lang w:val="hu-HU"/>
        </w:rPr>
        <w:t>the</w:t>
      </w:r>
      <w:proofErr w:type="spellEnd"/>
      <w:r w:rsidRPr="001D6B98">
        <w:rPr>
          <w:lang w:val="hu-HU"/>
        </w:rPr>
        <w:t xml:space="preserve"> Shopping List.</w:t>
      </w:r>
    </w:p>
    <w:p w14:paraId="7853DEBA" w14:textId="2535A953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Expected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Result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One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row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for</w:t>
      </w:r>
      <w:proofErr w:type="spellEnd"/>
      <w:r w:rsidRPr="001D6B98">
        <w:rPr>
          <w:lang w:val="hu-HU"/>
        </w:rPr>
        <w:t xml:space="preserve"> </w:t>
      </w:r>
      <w:proofErr w:type="spellStart"/>
      <w:r>
        <w:rPr>
          <w:lang w:val="hu-HU"/>
        </w:rPr>
        <w:t>ProductA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with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quantity</w:t>
      </w:r>
      <w:proofErr w:type="spellEnd"/>
      <w:r w:rsidRPr="001D6B98">
        <w:rPr>
          <w:lang w:val="hu-HU"/>
        </w:rPr>
        <w:t xml:space="preserve"> = 2; </w:t>
      </w:r>
      <w:proofErr w:type="spellStart"/>
      <w:r w:rsidRPr="001D6B98">
        <w:rPr>
          <w:lang w:val="hu-HU"/>
        </w:rPr>
        <w:t>correct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total</w:t>
      </w:r>
      <w:proofErr w:type="spellEnd"/>
      <w:r w:rsidRPr="001D6B98">
        <w:rPr>
          <w:lang w:val="hu-HU"/>
        </w:rPr>
        <w:t xml:space="preserve"> and </w:t>
      </w:r>
      <w:proofErr w:type="spellStart"/>
      <w:r w:rsidRPr="001D6B98">
        <w:rPr>
          <w:lang w:val="hu-HU"/>
        </w:rPr>
        <w:t>pricing</w:t>
      </w:r>
      <w:proofErr w:type="spellEnd"/>
      <w:r w:rsidRPr="001D6B98">
        <w:rPr>
          <w:lang w:val="hu-HU"/>
        </w:rPr>
        <w:t>.</w:t>
      </w:r>
    </w:p>
    <w:p w14:paraId="44948B78" w14:textId="3ADD9B34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Actual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Result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Two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identical</w:t>
      </w:r>
      <w:proofErr w:type="spellEnd"/>
      <w:r w:rsidRPr="001D6B98">
        <w:rPr>
          <w:lang w:val="hu-HU"/>
        </w:rPr>
        <w:t xml:space="preserve"> </w:t>
      </w:r>
      <w:proofErr w:type="spellStart"/>
      <w:r>
        <w:rPr>
          <w:lang w:val="hu-HU"/>
        </w:rPr>
        <w:t>ProductA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rows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appear</w:t>
      </w:r>
      <w:proofErr w:type="spellEnd"/>
      <w:r w:rsidRPr="001D6B98">
        <w:rPr>
          <w:lang w:val="hu-HU"/>
        </w:rPr>
        <w:t xml:space="preserve">, </w:t>
      </w:r>
      <w:proofErr w:type="spellStart"/>
      <w:r w:rsidRPr="001D6B98">
        <w:rPr>
          <w:lang w:val="hu-HU"/>
        </w:rPr>
        <w:t>each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with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quantity</w:t>
      </w:r>
      <w:proofErr w:type="spellEnd"/>
      <w:r w:rsidRPr="001D6B98">
        <w:rPr>
          <w:lang w:val="hu-HU"/>
        </w:rPr>
        <w:t xml:space="preserve"> = 1. The </w:t>
      </w:r>
      <w:proofErr w:type="spellStart"/>
      <w:r w:rsidRPr="001D6B98">
        <w:rPr>
          <w:lang w:val="hu-HU"/>
        </w:rPr>
        <w:t>list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total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counts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both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separately</w:t>
      </w:r>
      <w:proofErr w:type="spellEnd"/>
      <w:r w:rsidRPr="001D6B98">
        <w:rPr>
          <w:lang w:val="hu-HU"/>
        </w:rPr>
        <w:t>.</w:t>
      </w:r>
    </w:p>
    <w:p w14:paraId="11B744DA" w14:textId="6297F3F4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Reproducibility</w:t>
      </w:r>
      <w:proofErr w:type="spellEnd"/>
      <w:r w:rsidRPr="001D6B98">
        <w:rPr>
          <w:lang w:val="hu-HU"/>
        </w:rPr>
        <w:t xml:space="preserve">: </w:t>
      </w:r>
      <w:proofErr w:type="spellStart"/>
      <w:r w:rsidRPr="001D6B98">
        <w:rPr>
          <w:lang w:val="hu-HU"/>
        </w:rPr>
        <w:t>Always</w:t>
      </w:r>
      <w:proofErr w:type="spellEnd"/>
      <w:r w:rsidRPr="001D6B98">
        <w:rPr>
          <w:lang w:val="hu-HU"/>
        </w:rPr>
        <w:t xml:space="preserve"> </w:t>
      </w:r>
    </w:p>
    <w:p w14:paraId="3ED912E5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Attachments</w:t>
      </w:r>
      <w:proofErr w:type="spellEnd"/>
      <w:r w:rsidRPr="001D6B98">
        <w:rPr>
          <w:lang w:val="hu-HU"/>
        </w:rPr>
        <w:t>:</w:t>
      </w:r>
    </w:p>
    <w:p w14:paraId="28B6C1C5" w14:textId="32350D79" w:rsidR="001D6B98" w:rsidRDefault="001D6B98" w:rsidP="001D6B98">
      <w:pPr>
        <w:numPr>
          <w:ilvl w:val="0"/>
          <w:numId w:val="19"/>
        </w:numPr>
        <w:spacing w:after="80"/>
        <w:rPr>
          <w:lang w:val="hu-HU"/>
        </w:rPr>
      </w:pPr>
      <w:proofErr w:type="spellStart"/>
      <w:r w:rsidRPr="001D6B98">
        <w:rPr>
          <w:lang w:val="hu-HU"/>
        </w:rPr>
        <w:t>Screenshot</w:t>
      </w:r>
      <w:proofErr w:type="spellEnd"/>
      <w:r w:rsidRPr="001D6B98">
        <w:rPr>
          <w:lang w:val="hu-HU"/>
        </w:rPr>
        <w:t>: duplicates_shopping_list.png</w:t>
      </w:r>
    </w:p>
    <w:p w14:paraId="581705F8" w14:textId="1EF39947" w:rsidR="001D6B98" w:rsidRPr="001D6B98" w:rsidRDefault="001D6B98" w:rsidP="001D6B98">
      <w:pPr>
        <w:numPr>
          <w:ilvl w:val="0"/>
          <w:numId w:val="19"/>
        </w:numPr>
        <w:spacing w:after="80"/>
        <w:rPr>
          <w:lang w:val="hu-HU"/>
        </w:rPr>
      </w:pPr>
      <w:proofErr w:type="spellStart"/>
      <w:r>
        <w:rPr>
          <w:lang w:val="hu-HU"/>
        </w:rPr>
        <w:t>trace</w:t>
      </w:r>
      <w:proofErr w:type="spellEnd"/>
      <w:r>
        <w:rPr>
          <w:lang w:val="hu-HU"/>
        </w:rPr>
        <w:t xml:space="preserve"> log …</w:t>
      </w:r>
    </w:p>
    <w:p w14:paraId="2572473B" w14:textId="77777777" w:rsidR="001D6B98" w:rsidRP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Workaround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User</w:t>
      </w:r>
      <w:proofErr w:type="spellEnd"/>
      <w:r w:rsidRPr="001D6B98">
        <w:rPr>
          <w:lang w:val="hu-HU"/>
        </w:rPr>
        <w:t xml:space="preserve"> must </w:t>
      </w:r>
      <w:proofErr w:type="spellStart"/>
      <w:r w:rsidRPr="001D6B98">
        <w:rPr>
          <w:lang w:val="hu-HU"/>
        </w:rPr>
        <w:t>manually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delete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duplicates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or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adjust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quantities</w:t>
      </w:r>
      <w:proofErr w:type="spellEnd"/>
      <w:r w:rsidRPr="001D6B98">
        <w:rPr>
          <w:lang w:val="hu-HU"/>
        </w:rPr>
        <w:t>.</w:t>
      </w:r>
    </w:p>
    <w:p w14:paraId="2C2356F6" w14:textId="77777777" w:rsidR="001D6B98" w:rsidRDefault="001D6B98" w:rsidP="001D6B98">
      <w:pPr>
        <w:spacing w:after="80"/>
        <w:rPr>
          <w:lang w:val="hu-HU"/>
        </w:rPr>
      </w:pPr>
      <w:proofErr w:type="spellStart"/>
      <w:r w:rsidRPr="001D6B98">
        <w:rPr>
          <w:lang w:val="hu-HU"/>
        </w:rPr>
        <w:t>Additional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Notes</w:t>
      </w:r>
      <w:proofErr w:type="spellEnd"/>
      <w:r w:rsidRPr="001D6B98">
        <w:rPr>
          <w:lang w:val="hu-HU"/>
        </w:rPr>
        <w:t>:</w:t>
      </w:r>
      <w:r w:rsidRPr="001D6B98">
        <w:rPr>
          <w:lang w:val="hu-HU"/>
        </w:rPr>
        <w:br/>
      </w:r>
      <w:proofErr w:type="spellStart"/>
      <w:r w:rsidRPr="001D6B98">
        <w:rPr>
          <w:lang w:val="hu-HU"/>
        </w:rPr>
        <w:t>Possible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cause</w:t>
      </w:r>
      <w:proofErr w:type="spellEnd"/>
      <w:r w:rsidRPr="001D6B98">
        <w:rPr>
          <w:lang w:val="hu-HU"/>
        </w:rPr>
        <w:t xml:space="preserve">: </w:t>
      </w:r>
      <w:proofErr w:type="spellStart"/>
      <w:r w:rsidRPr="001D6B98">
        <w:rPr>
          <w:lang w:val="hu-HU"/>
        </w:rPr>
        <w:t>product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IDs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differ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between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Search</w:t>
      </w:r>
      <w:proofErr w:type="spellEnd"/>
      <w:r w:rsidRPr="001D6B98">
        <w:rPr>
          <w:lang w:val="hu-HU"/>
        </w:rPr>
        <w:t xml:space="preserve"> and PDP </w:t>
      </w:r>
      <w:proofErr w:type="spellStart"/>
      <w:r w:rsidRPr="001D6B98">
        <w:rPr>
          <w:lang w:val="hu-HU"/>
        </w:rPr>
        <w:t>contexts</w:t>
      </w:r>
      <w:proofErr w:type="spellEnd"/>
      <w:r w:rsidRPr="001D6B98">
        <w:rPr>
          <w:lang w:val="hu-HU"/>
        </w:rPr>
        <w:t xml:space="preserve">; </w:t>
      </w:r>
      <w:proofErr w:type="spellStart"/>
      <w:r w:rsidRPr="001D6B98">
        <w:rPr>
          <w:lang w:val="hu-HU"/>
        </w:rPr>
        <w:t>normalization</w:t>
      </w:r>
      <w:proofErr w:type="spellEnd"/>
      <w:r w:rsidRPr="001D6B98">
        <w:rPr>
          <w:lang w:val="hu-HU"/>
        </w:rPr>
        <w:t xml:space="preserve"> </w:t>
      </w:r>
      <w:proofErr w:type="spellStart"/>
      <w:r w:rsidRPr="001D6B98">
        <w:rPr>
          <w:lang w:val="hu-HU"/>
        </w:rPr>
        <w:t>missing</w:t>
      </w:r>
      <w:proofErr w:type="spellEnd"/>
      <w:r w:rsidRPr="001D6B98">
        <w:rPr>
          <w:lang w:val="hu-HU"/>
        </w:rPr>
        <w:t>.</w:t>
      </w:r>
    </w:p>
    <w:p w14:paraId="1D8C9A66" w14:textId="78DAF843" w:rsidR="008B166D" w:rsidRDefault="008B166D">
      <w:pPr>
        <w:rPr>
          <w:lang w:val="hu-HU"/>
        </w:rPr>
      </w:pPr>
      <w:r>
        <w:rPr>
          <w:lang w:val="hu-HU"/>
        </w:rPr>
        <w:br w:type="page"/>
      </w:r>
    </w:p>
    <w:p w14:paraId="03730BD8" w14:textId="2FE72DEC" w:rsidR="008B166D" w:rsidRDefault="008B166D" w:rsidP="001D6B98">
      <w:pPr>
        <w:spacing w:after="80"/>
        <w:rPr>
          <w:b/>
          <w:bCs/>
        </w:rPr>
      </w:pPr>
      <w:r w:rsidRPr="008B166D">
        <w:rPr>
          <w:b/>
          <w:bCs/>
        </w:rPr>
        <w:lastRenderedPageBreak/>
        <w:t>Task 2: Frontend Testing</w:t>
      </w:r>
      <w:r>
        <w:rPr>
          <w:b/>
          <w:bCs/>
        </w:rPr>
        <w:t xml:space="preserve"> in playwright</w:t>
      </w:r>
    </w:p>
    <w:p w14:paraId="62F106CD" w14:textId="43BAA66F" w:rsidR="00E64CFA" w:rsidRPr="0077092F" w:rsidRDefault="0077092F" w:rsidP="008B166D">
      <w:pPr>
        <w:spacing w:after="80"/>
      </w:pPr>
      <w:r w:rsidRPr="0077092F">
        <w:rPr>
          <w:bCs/>
        </w:rPr>
        <w:t>The below example shows a usual login process handling in playwright. You can see 1 test for a success login and 1 for a negative in case of invalid pw was given.</w:t>
      </w:r>
    </w:p>
    <w:p w14:paraId="6BF7C578" w14:textId="11687E95" w:rsidR="008B166D" w:rsidRPr="008B166D" w:rsidRDefault="008B166D" w:rsidP="008B166D">
      <w:pPr>
        <w:spacing w:after="80"/>
        <w:rPr>
          <w:b/>
          <w:bCs/>
        </w:rPr>
      </w:pPr>
      <w:proofErr w:type="spellStart"/>
      <w:proofErr w:type="gramStart"/>
      <w:r w:rsidRPr="008B166D">
        <w:rPr>
          <w:b/>
          <w:bCs/>
        </w:rPr>
        <w:t>login.spec</w:t>
      </w:r>
      <w:proofErr w:type="gramEnd"/>
      <w:r w:rsidRPr="008B166D">
        <w:rPr>
          <w:b/>
          <w:bCs/>
        </w:rPr>
        <w:t>.ts</w:t>
      </w:r>
      <w:proofErr w:type="spellEnd"/>
      <w:r w:rsidRPr="008B166D">
        <w:rPr>
          <w:b/>
          <w:bCs/>
        </w:rPr>
        <w:t>:</w:t>
      </w:r>
    </w:p>
    <w:p w14:paraId="48E99390" w14:textId="7D95D50B" w:rsidR="008B166D" w:rsidRDefault="008B166D" w:rsidP="001D6B98">
      <w:pPr>
        <w:spacing w:after="80"/>
        <w:rPr>
          <w:b/>
          <w:bCs/>
        </w:rPr>
      </w:pPr>
      <w:r w:rsidRPr="008B166D">
        <w:rPr>
          <w:b/>
          <w:bCs/>
          <w:noProof/>
          <w:lang w:val="hu-HU" w:eastAsia="hu-HU"/>
        </w:rPr>
        <w:drawing>
          <wp:inline distT="0" distB="0" distL="0" distR="0" wp14:anchorId="781B10C9" wp14:editId="17365A46">
            <wp:extent cx="5486400" cy="5721985"/>
            <wp:effectExtent l="0" t="0" r="0" b="0"/>
            <wp:docPr id="419738217" name="Kép 1" descr="A képen szöveg, képernyőkép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38217" name="Kép 1" descr="A képen szöveg, képernyőkép, szoftver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53B" w14:textId="73F78346" w:rsidR="008B166D" w:rsidRPr="0077092F" w:rsidRDefault="0077092F" w:rsidP="0077092F">
      <w:pPr>
        <w:spacing w:after="80"/>
        <w:rPr>
          <w:b/>
          <w:bCs/>
          <w:lang w:val="hu-HU"/>
        </w:rPr>
      </w:pPr>
      <w:proofErr w:type="spellStart"/>
      <w:r>
        <w:rPr>
          <w:b/>
          <w:bCs/>
          <w:lang w:val="hu-HU"/>
        </w:rPr>
        <w:t>N</w:t>
      </w:r>
      <w:r w:rsidRPr="0077092F">
        <w:rPr>
          <w:b/>
          <w:bCs/>
          <w:lang w:val="hu-HU"/>
        </w:rPr>
        <w:t>everthelless</w:t>
      </w:r>
      <w:proofErr w:type="spellEnd"/>
      <w:r w:rsidRPr="0077092F">
        <w:rPr>
          <w:b/>
          <w:bCs/>
          <w:lang w:val="hu-HU"/>
        </w:rPr>
        <w:t xml:space="preserve"> I </w:t>
      </w:r>
      <w:proofErr w:type="spellStart"/>
      <w:r w:rsidRPr="0077092F">
        <w:rPr>
          <w:b/>
          <w:bCs/>
          <w:lang w:val="hu-HU"/>
        </w:rPr>
        <w:t>created</w:t>
      </w:r>
      <w:proofErr w:type="spellEnd"/>
      <w:r w:rsidRPr="0077092F">
        <w:rPr>
          <w:b/>
          <w:bCs/>
          <w:lang w:val="hu-HU"/>
        </w:rPr>
        <w:t xml:space="preserve"> a </w:t>
      </w:r>
      <w:proofErr w:type="spellStart"/>
      <w:r w:rsidRPr="0077092F">
        <w:rPr>
          <w:b/>
          <w:bCs/>
          <w:lang w:val="hu-HU"/>
        </w:rPr>
        <w:t>real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playwright</w:t>
      </w:r>
      <w:proofErr w:type="spellEnd"/>
      <w:r w:rsidRPr="0077092F">
        <w:rPr>
          <w:b/>
          <w:bCs/>
          <w:lang w:val="hu-HU"/>
        </w:rPr>
        <w:t xml:space="preserve"> project </w:t>
      </w:r>
      <w:proofErr w:type="spellStart"/>
      <w:r w:rsidRPr="0077092F">
        <w:rPr>
          <w:b/>
          <w:bCs/>
          <w:lang w:val="hu-HU"/>
        </w:rPr>
        <w:t>for</w:t>
      </w:r>
      <w:proofErr w:type="spellEnd"/>
      <w:r w:rsidRPr="0077092F">
        <w:rPr>
          <w:b/>
          <w:bCs/>
          <w:lang w:val="hu-HU"/>
        </w:rPr>
        <w:t xml:space="preserve"> login </w:t>
      </w:r>
      <w:proofErr w:type="spellStart"/>
      <w:r w:rsidRPr="0077092F">
        <w:rPr>
          <w:b/>
          <w:bCs/>
          <w:lang w:val="hu-HU"/>
        </w:rPr>
        <w:t>into</w:t>
      </w:r>
      <w:proofErr w:type="spellEnd"/>
      <w:r w:rsidRPr="0077092F">
        <w:rPr>
          <w:b/>
          <w:bCs/>
          <w:lang w:val="hu-HU"/>
        </w:rPr>
        <w:t xml:space="preserve"> aldi.us. </w:t>
      </w:r>
      <w:proofErr w:type="spellStart"/>
      <w:r w:rsidRPr="0077092F">
        <w:rPr>
          <w:b/>
          <w:bCs/>
          <w:lang w:val="hu-HU"/>
        </w:rPr>
        <w:t>This</w:t>
      </w:r>
      <w:proofErr w:type="spellEnd"/>
      <w:r w:rsidRPr="0077092F">
        <w:rPr>
          <w:b/>
          <w:bCs/>
          <w:lang w:val="hu-HU"/>
        </w:rPr>
        <w:t xml:space="preserve"> is </w:t>
      </w:r>
      <w:proofErr w:type="spellStart"/>
      <w:r w:rsidRPr="0077092F">
        <w:rPr>
          <w:b/>
          <w:bCs/>
          <w:lang w:val="hu-HU"/>
        </w:rPr>
        <w:t>that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you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can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see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next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to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this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docx</w:t>
      </w:r>
      <w:proofErr w:type="spellEnd"/>
      <w:r w:rsidRPr="0077092F">
        <w:rPr>
          <w:b/>
          <w:bCs/>
          <w:lang w:val="hu-HU"/>
        </w:rPr>
        <w:t xml:space="preserve">. The </w:t>
      </w:r>
      <w:proofErr w:type="spellStart"/>
      <w:r w:rsidRPr="0077092F">
        <w:rPr>
          <w:b/>
          <w:bCs/>
          <w:lang w:val="hu-HU"/>
        </w:rPr>
        <w:t>real</w:t>
      </w:r>
      <w:proofErr w:type="spellEnd"/>
      <w:r w:rsidRPr="0077092F">
        <w:rPr>
          <w:b/>
          <w:bCs/>
          <w:lang w:val="hu-HU"/>
        </w:rPr>
        <w:t xml:space="preserve"> project </w:t>
      </w:r>
      <w:proofErr w:type="spellStart"/>
      <w:r w:rsidRPr="0077092F">
        <w:rPr>
          <w:b/>
          <w:bCs/>
          <w:lang w:val="hu-HU"/>
        </w:rPr>
        <w:t>contains</w:t>
      </w:r>
      <w:proofErr w:type="spellEnd"/>
      <w:r w:rsidRPr="0077092F">
        <w:rPr>
          <w:b/>
          <w:bCs/>
          <w:lang w:val="hu-HU"/>
        </w:rPr>
        <w:t xml:space="preserve"> a README.md </w:t>
      </w:r>
      <w:proofErr w:type="spellStart"/>
      <w:r w:rsidRPr="0077092F">
        <w:rPr>
          <w:b/>
          <w:bCs/>
          <w:lang w:val="hu-HU"/>
        </w:rPr>
        <w:t>where</w:t>
      </w:r>
      <w:proofErr w:type="spellEnd"/>
      <w:r w:rsidRPr="0077092F">
        <w:rPr>
          <w:b/>
          <w:bCs/>
          <w:lang w:val="hu-HU"/>
        </w:rPr>
        <w:t xml:space="preserve"> I </w:t>
      </w:r>
      <w:proofErr w:type="spellStart"/>
      <w:r w:rsidRPr="0077092F">
        <w:rPr>
          <w:b/>
          <w:bCs/>
          <w:lang w:val="hu-HU"/>
        </w:rPr>
        <w:t>wrote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step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by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step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the</w:t>
      </w:r>
      <w:proofErr w:type="spellEnd"/>
      <w:r w:rsidRPr="0077092F">
        <w:rPr>
          <w:b/>
          <w:bCs/>
          <w:lang w:val="hu-HU"/>
        </w:rPr>
        <w:t xml:space="preserve"> project building </w:t>
      </w:r>
      <w:proofErr w:type="spellStart"/>
      <w:r w:rsidRPr="0077092F">
        <w:rPr>
          <w:b/>
          <w:bCs/>
          <w:lang w:val="hu-HU"/>
        </w:rPr>
        <w:t>process</w:t>
      </w:r>
      <w:proofErr w:type="spellEnd"/>
      <w:r w:rsidRPr="0077092F">
        <w:rPr>
          <w:b/>
          <w:bCs/>
          <w:lang w:val="hu-HU"/>
        </w:rPr>
        <w:t xml:space="preserve">. The </w:t>
      </w:r>
      <w:proofErr w:type="spellStart"/>
      <w:r w:rsidRPr="0077092F">
        <w:rPr>
          <w:b/>
          <w:bCs/>
          <w:lang w:val="hu-HU"/>
        </w:rPr>
        <w:t>whole</w:t>
      </w:r>
      <w:proofErr w:type="spellEnd"/>
      <w:r w:rsidRPr="0077092F">
        <w:rPr>
          <w:b/>
          <w:bCs/>
          <w:lang w:val="hu-HU"/>
        </w:rPr>
        <w:t xml:space="preserve"> login </w:t>
      </w:r>
      <w:proofErr w:type="spellStart"/>
      <w:r w:rsidRPr="0077092F">
        <w:rPr>
          <w:b/>
          <w:bCs/>
          <w:lang w:val="hu-HU"/>
        </w:rPr>
        <w:t>process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doesn't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implemented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because</w:t>
      </w:r>
      <w:proofErr w:type="spellEnd"/>
      <w:r w:rsidRPr="0077092F">
        <w:rPr>
          <w:b/>
          <w:bCs/>
          <w:lang w:val="hu-HU"/>
        </w:rPr>
        <w:t xml:space="preserve"> of </w:t>
      </w:r>
      <w:proofErr w:type="spellStart"/>
      <w:r w:rsidRPr="0077092F">
        <w:rPr>
          <w:b/>
          <w:bCs/>
          <w:lang w:val="hu-HU"/>
        </w:rPr>
        <w:t>the</w:t>
      </w:r>
      <w:proofErr w:type="spellEnd"/>
      <w:r w:rsidRPr="0077092F">
        <w:rPr>
          <w:b/>
          <w:bCs/>
          <w:lang w:val="hu-HU"/>
        </w:rPr>
        <w:t xml:space="preserve"> </w:t>
      </w:r>
      <w:proofErr w:type="spellStart"/>
      <w:r w:rsidRPr="0077092F">
        <w:rPr>
          <w:b/>
          <w:bCs/>
          <w:lang w:val="hu-HU"/>
        </w:rPr>
        <w:t>anti</w:t>
      </w:r>
      <w:proofErr w:type="spellEnd"/>
      <w:r w:rsidRPr="0077092F">
        <w:rPr>
          <w:b/>
          <w:bCs/>
          <w:lang w:val="hu-HU"/>
        </w:rPr>
        <w:t>-robot-</w:t>
      </w:r>
      <w:proofErr w:type="spellStart"/>
      <w:r w:rsidRPr="0077092F">
        <w:rPr>
          <w:b/>
          <w:bCs/>
          <w:lang w:val="hu-HU"/>
        </w:rPr>
        <w:t>verification</w:t>
      </w:r>
      <w:proofErr w:type="spellEnd"/>
      <w:r w:rsidRPr="0077092F">
        <w:rPr>
          <w:b/>
          <w:bCs/>
          <w:lang w:val="hu-HU"/>
        </w:rPr>
        <w:t>.</w:t>
      </w:r>
    </w:p>
    <w:p w14:paraId="237EAAC9" w14:textId="3F71B592" w:rsidR="00F52F65" w:rsidRDefault="00F52F65">
      <w:pPr>
        <w:rPr>
          <w:lang w:val="hu-HU"/>
        </w:rPr>
      </w:pPr>
      <w:r>
        <w:rPr>
          <w:lang w:val="hu-HU"/>
        </w:rPr>
        <w:br w:type="page"/>
      </w:r>
    </w:p>
    <w:p w14:paraId="084F72AA" w14:textId="2851ED10" w:rsidR="008B166D" w:rsidRDefault="00CE0532" w:rsidP="001D6B98">
      <w:pPr>
        <w:spacing w:after="80"/>
        <w:rPr>
          <w:b/>
          <w:bCs/>
          <w:lang w:val="hu-HU"/>
        </w:rPr>
      </w:pPr>
      <w:r w:rsidRPr="00CE0532">
        <w:rPr>
          <w:b/>
          <w:bCs/>
          <w:u w:val="single"/>
        </w:rPr>
        <w:lastRenderedPageBreak/>
        <w:t xml:space="preserve">Task 3: API </w:t>
      </w:r>
      <w:proofErr w:type="gramStart"/>
      <w:r w:rsidRPr="00CE0532">
        <w:rPr>
          <w:b/>
          <w:bCs/>
          <w:u w:val="single"/>
        </w:rPr>
        <w:t>Testing</w:t>
      </w:r>
      <w:r w:rsidR="00A75EF9">
        <w:rPr>
          <w:b/>
          <w:bCs/>
          <w:u w:val="single"/>
        </w:rPr>
        <w:t xml:space="preserve">  -</w:t>
      </w:r>
      <w:proofErr w:type="gramEnd"/>
      <w:r w:rsidR="00A75EF9">
        <w:rPr>
          <w:b/>
          <w:bCs/>
          <w:u w:val="single"/>
        </w:rPr>
        <w:t xml:space="preserve"> </w:t>
      </w:r>
      <w:r w:rsidR="00A75EF9">
        <w:rPr>
          <w:b/>
          <w:bCs/>
        </w:rPr>
        <w:t>T</w:t>
      </w:r>
      <w:r w:rsidR="00A75EF9" w:rsidRPr="00A75EF9">
        <w:rPr>
          <w:b/>
          <w:bCs/>
        </w:rPr>
        <w:t>est suite for the</w:t>
      </w:r>
      <w:r w:rsidR="00A75EF9">
        <w:rPr>
          <w:b/>
          <w:bCs/>
        </w:rPr>
        <w:t xml:space="preserve"> endpoints with e</w:t>
      </w:r>
      <w:proofErr w:type="spellStart"/>
      <w:r w:rsidR="00A75EF9" w:rsidRPr="00CE0532">
        <w:rPr>
          <w:b/>
          <w:bCs/>
          <w:lang w:val="hu-HU"/>
        </w:rPr>
        <w:t>xpected</w:t>
      </w:r>
      <w:proofErr w:type="spellEnd"/>
      <w:r w:rsidR="00A75EF9" w:rsidRPr="00CE0532">
        <w:rPr>
          <w:b/>
          <w:bCs/>
          <w:lang w:val="hu-HU"/>
        </w:rPr>
        <w:t xml:space="preserve"> status </w:t>
      </w:r>
      <w:proofErr w:type="spellStart"/>
      <w:r w:rsidR="00A75EF9" w:rsidRPr="00CE0532">
        <w:rPr>
          <w:b/>
          <w:bCs/>
          <w:lang w:val="hu-HU"/>
        </w:rPr>
        <w:t>codes</w:t>
      </w:r>
      <w:proofErr w:type="spellEnd"/>
      <w:r w:rsidR="00A75EF9" w:rsidRPr="00CE0532">
        <w:rPr>
          <w:b/>
          <w:bCs/>
          <w:lang w:val="hu-HU"/>
        </w:rPr>
        <w:t>:</w:t>
      </w:r>
    </w:p>
    <w:p w14:paraId="353A19AF" w14:textId="77777777" w:rsidR="00065F37" w:rsidRDefault="00065F37" w:rsidP="001D6B98">
      <w:pPr>
        <w:spacing w:after="80"/>
        <w:rPr>
          <w:b/>
          <w:bCs/>
          <w:lang w:val="hu-HU"/>
        </w:rPr>
      </w:pPr>
    </w:p>
    <w:p w14:paraId="461AA303" w14:textId="6A004C96" w:rsidR="00CE0532" w:rsidRPr="00CE0532" w:rsidRDefault="00A75EF9" w:rsidP="00CE0532">
      <w:pPr>
        <w:spacing w:after="80"/>
        <w:rPr>
          <w:lang w:val="hu-HU"/>
        </w:rPr>
      </w:pPr>
      <w:r w:rsidRPr="00A75EF9">
        <w:rPr>
          <w:b/>
          <w:bCs/>
          <w:noProof/>
          <w:lang w:val="hu-HU" w:eastAsia="hu-HU"/>
        </w:rPr>
        <w:drawing>
          <wp:inline distT="0" distB="0" distL="0" distR="0" wp14:anchorId="4A332B3C" wp14:editId="43EED6F8">
            <wp:extent cx="5486400" cy="1967865"/>
            <wp:effectExtent l="0" t="0" r="0" b="0"/>
            <wp:docPr id="1614545286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45286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7F5D" w14:textId="77777777" w:rsidR="00CE0532" w:rsidRDefault="00CE0532" w:rsidP="00CE0532">
      <w:pPr>
        <w:numPr>
          <w:ilvl w:val="0"/>
          <w:numId w:val="20"/>
        </w:numPr>
        <w:spacing w:after="80"/>
        <w:rPr>
          <w:lang w:val="hu-HU"/>
        </w:rPr>
      </w:pPr>
      <w:r w:rsidRPr="00CE0532">
        <w:rPr>
          <w:b/>
          <w:bCs/>
          <w:lang w:val="hu-HU"/>
        </w:rPr>
        <w:t>POST</w:t>
      </w:r>
      <w:r w:rsidRPr="00CE0532">
        <w:rPr>
          <w:lang w:val="hu-HU"/>
        </w:rPr>
        <w:t xml:space="preserve"> → 201 (</w:t>
      </w:r>
      <w:proofErr w:type="spellStart"/>
      <w:r w:rsidRPr="00CE0532">
        <w:rPr>
          <w:lang w:val="hu-HU"/>
        </w:rPr>
        <w:t>Created</w:t>
      </w:r>
      <w:proofErr w:type="spellEnd"/>
      <w:r w:rsidRPr="00CE0532">
        <w:rPr>
          <w:lang w:val="hu-HU"/>
        </w:rPr>
        <w:t xml:space="preserve">), 400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invalid</w:t>
      </w:r>
      <w:proofErr w:type="spellEnd"/>
      <w:r w:rsidRPr="00CE0532">
        <w:rPr>
          <w:lang w:val="hu-HU"/>
        </w:rPr>
        <w:t>.</w:t>
      </w:r>
    </w:p>
    <w:p w14:paraId="3B97136A" w14:textId="0FB706BE" w:rsidR="00A75EF9" w:rsidRPr="00CE0532" w:rsidRDefault="00A75EF9" w:rsidP="00A75EF9">
      <w:pPr>
        <w:spacing w:after="80"/>
        <w:rPr>
          <w:lang w:val="hu-HU"/>
        </w:rPr>
      </w:pPr>
      <w:r w:rsidRPr="00A75EF9">
        <w:rPr>
          <w:noProof/>
          <w:lang w:val="hu-HU" w:eastAsia="hu-HU"/>
        </w:rPr>
        <w:drawing>
          <wp:inline distT="0" distB="0" distL="0" distR="0" wp14:anchorId="7B8A570D" wp14:editId="2F1F1468">
            <wp:extent cx="5363323" cy="1638529"/>
            <wp:effectExtent l="0" t="0" r="0" b="0"/>
            <wp:docPr id="1704067733" name="Kép 1" descr="A képen szöveg, képernyőkép, Betűtípus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7733" name="Kép 1" descr="A képen szöveg, képernyőkép, Betűtípus, szoftver látható&#10;&#10;Előfordulhat, hogy az AI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B06" w14:textId="77777777" w:rsidR="00CE0532" w:rsidRDefault="00CE0532" w:rsidP="00CE0532">
      <w:pPr>
        <w:numPr>
          <w:ilvl w:val="0"/>
          <w:numId w:val="20"/>
        </w:numPr>
        <w:spacing w:after="80"/>
        <w:rPr>
          <w:lang w:val="hu-HU"/>
        </w:rPr>
      </w:pPr>
      <w:r w:rsidRPr="00CE0532">
        <w:rPr>
          <w:b/>
          <w:bCs/>
          <w:lang w:val="hu-HU"/>
        </w:rPr>
        <w:t>GET</w:t>
      </w:r>
      <w:r w:rsidRPr="00CE0532">
        <w:rPr>
          <w:lang w:val="hu-HU"/>
        </w:rPr>
        <w:t xml:space="preserve"> → 200 (OK), 404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not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found</w:t>
      </w:r>
      <w:proofErr w:type="spellEnd"/>
      <w:r w:rsidRPr="00CE0532">
        <w:rPr>
          <w:lang w:val="hu-HU"/>
        </w:rPr>
        <w:t>.</w:t>
      </w:r>
    </w:p>
    <w:p w14:paraId="05CAFE3A" w14:textId="015D9A27" w:rsidR="00A75EF9" w:rsidRPr="00CE0532" w:rsidRDefault="00A75EF9" w:rsidP="00A75EF9">
      <w:pPr>
        <w:spacing w:after="80"/>
        <w:rPr>
          <w:lang w:val="hu-HU"/>
        </w:rPr>
      </w:pPr>
      <w:r w:rsidRPr="00A75EF9">
        <w:rPr>
          <w:noProof/>
          <w:lang w:val="hu-HU" w:eastAsia="hu-HU"/>
        </w:rPr>
        <w:drawing>
          <wp:inline distT="0" distB="0" distL="0" distR="0" wp14:anchorId="7EEF85BC" wp14:editId="5387FCDD">
            <wp:extent cx="5486400" cy="1804670"/>
            <wp:effectExtent l="0" t="0" r="0" b="5080"/>
            <wp:docPr id="153469720" name="Kép 1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9720" name="Kép 1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D69" w14:textId="77777777" w:rsidR="00CE0532" w:rsidRDefault="00CE0532" w:rsidP="00CE0532">
      <w:pPr>
        <w:numPr>
          <w:ilvl w:val="0"/>
          <w:numId w:val="20"/>
        </w:numPr>
        <w:spacing w:after="80"/>
        <w:rPr>
          <w:lang w:val="hu-HU"/>
        </w:rPr>
      </w:pPr>
      <w:r w:rsidRPr="00CE0532">
        <w:rPr>
          <w:b/>
          <w:bCs/>
          <w:lang w:val="hu-HU"/>
        </w:rPr>
        <w:t>PUT</w:t>
      </w:r>
      <w:r w:rsidRPr="00CE0532">
        <w:rPr>
          <w:lang w:val="hu-HU"/>
        </w:rPr>
        <w:t xml:space="preserve"> → 200 </w:t>
      </w:r>
      <w:proofErr w:type="spellStart"/>
      <w:r w:rsidRPr="00CE0532">
        <w:rPr>
          <w:lang w:val="hu-HU"/>
        </w:rPr>
        <w:t>or</w:t>
      </w:r>
      <w:proofErr w:type="spellEnd"/>
      <w:r w:rsidRPr="00CE0532">
        <w:rPr>
          <w:lang w:val="hu-HU"/>
        </w:rPr>
        <w:t xml:space="preserve"> 204, 400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invalid</w:t>
      </w:r>
      <w:proofErr w:type="spellEnd"/>
      <w:r w:rsidRPr="00CE0532">
        <w:rPr>
          <w:lang w:val="hu-HU"/>
        </w:rPr>
        <w:t xml:space="preserve">, 404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not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found</w:t>
      </w:r>
      <w:proofErr w:type="spellEnd"/>
      <w:r w:rsidRPr="00CE0532">
        <w:rPr>
          <w:lang w:val="hu-HU"/>
        </w:rPr>
        <w:t>.</w:t>
      </w:r>
    </w:p>
    <w:p w14:paraId="4FB58B25" w14:textId="0AE674DF" w:rsidR="00A75EF9" w:rsidRPr="00CE0532" w:rsidRDefault="00A75EF9" w:rsidP="00A75EF9">
      <w:pPr>
        <w:spacing w:after="80"/>
        <w:rPr>
          <w:lang w:val="hu-HU"/>
        </w:rPr>
      </w:pPr>
      <w:r w:rsidRPr="00A75EF9">
        <w:rPr>
          <w:noProof/>
          <w:lang w:val="hu-HU" w:eastAsia="hu-HU"/>
        </w:rPr>
        <w:lastRenderedPageBreak/>
        <w:drawing>
          <wp:inline distT="0" distB="0" distL="0" distR="0" wp14:anchorId="461E43FC" wp14:editId="64704FD4">
            <wp:extent cx="4001058" cy="1505160"/>
            <wp:effectExtent l="0" t="0" r="0" b="0"/>
            <wp:docPr id="1768629014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9014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2E1" w14:textId="77777777" w:rsidR="00CE0532" w:rsidRPr="00CE0532" w:rsidRDefault="00CE0532" w:rsidP="00CE0532">
      <w:pPr>
        <w:numPr>
          <w:ilvl w:val="0"/>
          <w:numId w:val="20"/>
        </w:numPr>
        <w:spacing w:after="80"/>
        <w:rPr>
          <w:lang w:val="hu-HU"/>
        </w:rPr>
      </w:pPr>
      <w:r w:rsidRPr="00CE0532">
        <w:rPr>
          <w:b/>
          <w:bCs/>
          <w:lang w:val="hu-HU"/>
        </w:rPr>
        <w:t>DELETE</w:t>
      </w:r>
      <w:r w:rsidRPr="00CE0532">
        <w:rPr>
          <w:lang w:val="hu-HU"/>
        </w:rPr>
        <w:t xml:space="preserve"> → 204, 404 </w:t>
      </w:r>
      <w:proofErr w:type="spellStart"/>
      <w:r w:rsidRPr="00CE0532">
        <w:rPr>
          <w:lang w:val="hu-HU"/>
        </w:rPr>
        <w:t>if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not</w:t>
      </w:r>
      <w:proofErr w:type="spellEnd"/>
      <w:r w:rsidRPr="00CE0532">
        <w:rPr>
          <w:lang w:val="hu-HU"/>
        </w:rPr>
        <w:t xml:space="preserve"> </w:t>
      </w:r>
      <w:proofErr w:type="spellStart"/>
      <w:r w:rsidRPr="00CE0532">
        <w:rPr>
          <w:lang w:val="hu-HU"/>
        </w:rPr>
        <w:t>found</w:t>
      </w:r>
      <w:proofErr w:type="spellEnd"/>
      <w:r w:rsidRPr="00CE0532">
        <w:rPr>
          <w:lang w:val="hu-HU"/>
        </w:rPr>
        <w:t>.</w:t>
      </w:r>
    </w:p>
    <w:p w14:paraId="41D1826B" w14:textId="77777777" w:rsidR="00CE0532" w:rsidRPr="00CE0532" w:rsidRDefault="00CE0532" w:rsidP="001D6B98">
      <w:pPr>
        <w:spacing w:after="80"/>
        <w:rPr>
          <w:lang w:val="hu-HU"/>
        </w:rPr>
      </w:pPr>
    </w:p>
    <w:p w14:paraId="04ECD083" w14:textId="77777777" w:rsidR="008B166D" w:rsidRPr="001D6B98" w:rsidRDefault="008B166D" w:rsidP="001D6B98">
      <w:pPr>
        <w:spacing w:after="80"/>
        <w:rPr>
          <w:lang w:val="hu-HU"/>
        </w:rPr>
      </w:pPr>
    </w:p>
    <w:p w14:paraId="611B8EEE" w14:textId="77777777" w:rsidR="00D159B4" w:rsidRDefault="00D159B4">
      <w:pPr>
        <w:spacing w:after="80"/>
        <w:rPr>
          <w:b/>
          <w:bCs/>
        </w:rPr>
      </w:pPr>
    </w:p>
    <w:p w14:paraId="4440E186" w14:textId="77777777" w:rsidR="00D159B4" w:rsidRPr="00765BFD" w:rsidRDefault="00D159B4">
      <w:pPr>
        <w:spacing w:after="80"/>
        <w:rPr>
          <w:b/>
          <w:bCs/>
        </w:rPr>
      </w:pPr>
    </w:p>
    <w:p w14:paraId="0AB0BC39" w14:textId="77777777" w:rsidR="00895B89" w:rsidRPr="00765BFD" w:rsidRDefault="005805BE">
      <w:pPr>
        <w:spacing w:after="80"/>
        <w:rPr>
          <w:b/>
          <w:bCs/>
          <w:u w:val="single"/>
        </w:rPr>
      </w:pPr>
      <w:r w:rsidRPr="00765BFD">
        <w:rPr>
          <w:b/>
          <w:bCs/>
          <w:u w:val="single"/>
        </w:rPr>
        <w:t>Bonus Questions</w:t>
      </w:r>
    </w:p>
    <w:p w14:paraId="6C766D2B" w14:textId="77777777" w:rsidR="0093514C" w:rsidRDefault="0093514C" w:rsidP="00D16B67">
      <w:pPr>
        <w:spacing w:after="80"/>
      </w:pPr>
      <w:bookmarkStart w:id="0" w:name="_GoBack"/>
      <w:bookmarkEnd w:id="0"/>
    </w:p>
    <w:p w14:paraId="3ABF9D22" w14:textId="54F4EA7A" w:rsidR="0093514C" w:rsidRPr="00765BFD" w:rsidRDefault="0093514C" w:rsidP="00D16B67">
      <w:pPr>
        <w:spacing w:after="80"/>
        <w:rPr>
          <w:b/>
          <w:bCs/>
          <w:u w:val="single"/>
        </w:rPr>
      </w:pPr>
      <w:r w:rsidRPr="00765BFD">
        <w:rPr>
          <w:b/>
          <w:bCs/>
          <w:u w:val="single"/>
        </w:rPr>
        <w:t>CI Integration:</w:t>
      </w:r>
    </w:p>
    <w:p w14:paraId="37F8C67C" w14:textId="5088A474" w:rsidR="00D16B67" w:rsidRDefault="0093514C" w:rsidP="00D16B67">
      <w:pPr>
        <w:spacing w:after="80"/>
      </w:pPr>
      <w:r>
        <w:t xml:space="preserve">The following description about </w:t>
      </w:r>
      <w:r w:rsidRPr="0093514C">
        <w:t>how I’d wire Playwright tests into a CI pipeline so they run automatically on every commit and pull request</w:t>
      </w:r>
      <w:r w:rsidR="001323CE">
        <w:t xml:space="preserve"> with Jenkins</w:t>
      </w:r>
    </w:p>
    <w:p w14:paraId="3EE03A8A" w14:textId="77777777" w:rsidR="008E548D" w:rsidRPr="008E548D" w:rsidRDefault="008E548D" w:rsidP="008E548D">
      <w:pPr>
        <w:spacing w:after="80"/>
        <w:rPr>
          <w:b/>
          <w:bCs/>
        </w:rPr>
      </w:pPr>
      <w:r w:rsidRPr="008E548D">
        <w:rPr>
          <w:b/>
          <w:bCs/>
        </w:rPr>
        <w:t>Environment</w:t>
      </w:r>
    </w:p>
    <w:p w14:paraId="3B3292C8" w14:textId="14366BD2" w:rsidR="008E548D" w:rsidRP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CI:</w:t>
      </w:r>
      <w:r w:rsidRPr="008E548D">
        <w:t xml:space="preserve"> Jenkins agents </w:t>
      </w:r>
      <w:r w:rsidR="001323CE">
        <w:t xml:space="preserve">with </w:t>
      </w:r>
      <w:r w:rsidRPr="008E548D">
        <w:t>playwright image</w:t>
      </w:r>
    </w:p>
    <w:p w14:paraId="1E35C38C" w14:textId="2795CEBA" w:rsidR="008E548D" w:rsidRP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Test runner:</w:t>
      </w:r>
      <w:r w:rsidRPr="008E548D">
        <w:t xml:space="preserve"> @playwright/test</w:t>
      </w:r>
      <w:r w:rsidR="001323CE">
        <w:t>- playwright built in runner</w:t>
      </w:r>
    </w:p>
    <w:p w14:paraId="0F9B90E1" w14:textId="77777777" w:rsidR="008E548D" w:rsidRP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Package manager:</w:t>
      </w:r>
      <w:r w:rsidRPr="008E548D">
        <w:t xml:space="preserve"> </w:t>
      </w:r>
      <w:proofErr w:type="spellStart"/>
      <w:r w:rsidRPr="008E548D">
        <w:t>npm</w:t>
      </w:r>
      <w:proofErr w:type="spellEnd"/>
    </w:p>
    <w:p w14:paraId="5E11B1FF" w14:textId="77777777" w:rsidR="008E548D" w:rsidRP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Artifacts:</w:t>
      </w:r>
      <w:r w:rsidRPr="008E548D">
        <w:t xml:space="preserve"> HTML report, traces, videos, screenshots on failure</w:t>
      </w:r>
    </w:p>
    <w:p w14:paraId="67E66E8F" w14:textId="77777777" w:rsidR="008E548D" w:rsidRDefault="008E548D" w:rsidP="008E548D">
      <w:pPr>
        <w:tabs>
          <w:tab w:val="num" w:pos="720"/>
        </w:tabs>
        <w:spacing w:after="80"/>
      </w:pPr>
      <w:r w:rsidRPr="008E548D">
        <w:rPr>
          <w:b/>
          <w:bCs/>
        </w:rPr>
        <w:t>Reporting:</w:t>
      </w:r>
      <w:r w:rsidRPr="008E548D">
        <w:t xml:space="preserve"> JUnit + HTML (via Jenkins Test Results and HTML Publisher)</w:t>
      </w:r>
    </w:p>
    <w:p w14:paraId="3A14880F" w14:textId="77777777" w:rsidR="001323CE" w:rsidRPr="008E548D" w:rsidRDefault="001323CE" w:rsidP="008E548D">
      <w:pPr>
        <w:tabs>
          <w:tab w:val="num" w:pos="720"/>
        </w:tabs>
        <w:spacing w:after="80"/>
      </w:pPr>
    </w:p>
    <w:p w14:paraId="0E2C4582" w14:textId="77777777" w:rsidR="008E548D" w:rsidRPr="008E548D" w:rsidRDefault="008E548D" w:rsidP="008E548D">
      <w:pPr>
        <w:spacing w:after="80"/>
        <w:rPr>
          <w:b/>
          <w:bCs/>
        </w:rPr>
      </w:pPr>
      <w:r w:rsidRPr="008E548D">
        <w:rPr>
          <w:b/>
          <w:bCs/>
        </w:rPr>
        <w:t>Workflow</w:t>
      </w:r>
    </w:p>
    <w:p w14:paraId="537352BC" w14:textId="5CDEB9FC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>Trigger on push and PR via Pipeline.</w:t>
      </w:r>
    </w:p>
    <w:p w14:paraId="0A39CD38" w14:textId="57675E06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 xml:space="preserve">Checkout → </w:t>
      </w:r>
      <w:proofErr w:type="spellStart"/>
      <w:r w:rsidRPr="008E548D">
        <w:t>npm</w:t>
      </w:r>
      <w:proofErr w:type="spellEnd"/>
      <w:r w:rsidRPr="008E548D">
        <w:t xml:space="preserve"> ci → </w:t>
      </w:r>
      <w:proofErr w:type="spellStart"/>
      <w:r w:rsidRPr="008E548D">
        <w:t>npx</w:t>
      </w:r>
      <w:proofErr w:type="spellEnd"/>
      <w:r w:rsidRPr="008E548D">
        <w:t xml:space="preserve"> playwright install --with-deps</w:t>
      </w:r>
    </w:p>
    <w:p w14:paraId="6682856E" w14:textId="58596DD9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 xml:space="preserve">Run </w:t>
      </w:r>
      <w:proofErr w:type="spellStart"/>
      <w:r w:rsidRPr="008E548D">
        <w:t>npx</w:t>
      </w:r>
      <w:proofErr w:type="spellEnd"/>
      <w:r w:rsidRPr="008E548D">
        <w:t xml:space="preserve"> playwright test with retries, headless mode, parallel workers.</w:t>
      </w:r>
    </w:p>
    <w:p w14:paraId="3845AD9F" w14:textId="5BA51613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>Archive HTML report and test-results in Jenkins.</w:t>
      </w:r>
    </w:p>
    <w:p w14:paraId="64226C60" w14:textId="1C0CB05F" w:rsidR="008E548D" w:rsidRPr="008E548D" w:rsidRDefault="008E548D" w:rsidP="001323CE">
      <w:pPr>
        <w:pStyle w:val="Listaszerbekezds"/>
        <w:numPr>
          <w:ilvl w:val="0"/>
          <w:numId w:val="12"/>
        </w:numPr>
        <w:spacing w:after="80"/>
      </w:pPr>
      <w:r w:rsidRPr="008E548D">
        <w:t>Publish JUnit results for trend and mark job as required before merge.</w:t>
      </w:r>
    </w:p>
    <w:sectPr w:rsidR="008E548D" w:rsidRPr="008E5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E71AC"/>
    <w:multiLevelType w:val="multilevel"/>
    <w:tmpl w:val="4C7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96AAE"/>
    <w:multiLevelType w:val="multilevel"/>
    <w:tmpl w:val="A494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4774D5"/>
    <w:multiLevelType w:val="multilevel"/>
    <w:tmpl w:val="E2CA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33818"/>
    <w:multiLevelType w:val="multilevel"/>
    <w:tmpl w:val="3C98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2209F1"/>
    <w:multiLevelType w:val="multilevel"/>
    <w:tmpl w:val="269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77CC6"/>
    <w:multiLevelType w:val="multilevel"/>
    <w:tmpl w:val="02A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C76FC"/>
    <w:multiLevelType w:val="multilevel"/>
    <w:tmpl w:val="0A4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81797"/>
    <w:multiLevelType w:val="hybridMultilevel"/>
    <w:tmpl w:val="D57CA7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5018C"/>
    <w:multiLevelType w:val="multilevel"/>
    <w:tmpl w:val="F05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A1B9A"/>
    <w:multiLevelType w:val="multilevel"/>
    <w:tmpl w:val="34D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44A0E"/>
    <w:multiLevelType w:val="multilevel"/>
    <w:tmpl w:val="735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2"/>
  </w:num>
  <w:num w:numId="12">
    <w:abstractNumId w:val="16"/>
  </w:num>
  <w:num w:numId="13">
    <w:abstractNumId w:val="11"/>
  </w:num>
  <w:num w:numId="14">
    <w:abstractNumId w:val="17"/>
  </w:num>
  <w:num w:numId="15">
    <w:abstractNumId w:val="19"/>
  </w:num>
  <w:num w:numId="16">
    <w:abstractNumId w:val="9"/>
  </w:num>
  <w:num w:numId="17">
    <w:abstractNumId w:val="15"/>
  </w:num>
  <w:num w:numId="18">
    <w:abstractNumId w:val="10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126"/>
    <w:rsid w:val="0006063C"/>
    <w:rsid w:val="00065F37"/>
    <w:rsid w:val="000E4609"/>
    <w:rsid w:val="001323CE"/>
    <w:rsid w:val="0015074B"/>
    <w:rsid w:val="001D6B98"/>
    <w:rsid w:val="001E1787"/>
    <w:rsid w:val="002479CA"/>
    <w:rsid w:val="0029639D"/>
    <w:rsid w:val="002E109A"/>
    <w:rsid w:val="0031236F"/>
    <w:rsid w:val="00326F90"/>
    <w:rsid w:val="00400230"/>
    <w:rsid w:val="00473D52"/>
    <w:rsid w:val="005805BE"/>
    <w:rsid w:val="0063134A"/>
    <w:rsid w:val="006D4F3A"/>
    <w:rsid w:val="0070525A"/>
    <w:rsid w:val="00765BFD"/>
    <w:rsid w:val="0077092F"/>
    <w:rsid w:val="007751B6"/>
    <w:rsid w:val="00895B89"/>
    <w:rsid w:val="008B166D"/>
    <w:rsid w:val="008E548D"/>
    <w:rsid w:val="0093514C"/>
    <w:rsid w:val="00A75EF9"/>
    <w:rsid w:val="00AA1D8D"/>
    <w:rsid w:val="00B47730"/>
    <w:rsid w:val="00CB0664"/>
    <w:rsid w:val="00CE0532"/>
    <w:rsid w:val="00D159B4"/>
    <w:rsid w:val="00D16B67"/>
    <w:rsid w:val="00DF736B"/>
    <w:rsid w:val="00E64CFA"/>
    <w:rsid w:val="00EA2E47"/>
    <w:rsid w:val="00EE1FF6"/>
    <w:rsid w:val="00F52F65"/>
    <w:rsid w:val="00F543AD"/>
    <w:rsid w:val="00F821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5F017E"/>
  <w14:defaultImageDpi w14:val="300"/>
  <w15:docId w15:val="{71667F52-7428-455B-BB87-D90BCDF4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84BE6-7C33-4096-86AB-19BBF699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794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2025-08-14T11:42:00Z</dcterms:created>
  <dcterms:modified xsi:type="dcterms:W3CDTF">2025-08-14T11:55:00Z</dcterms:modified>
  <cp:category/>
</cp:coreProperties>
</file>